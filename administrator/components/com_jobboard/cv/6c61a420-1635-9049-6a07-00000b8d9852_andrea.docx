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XSpec="center" w:tblpYSpec="top"/>
        <w:tblOverlap w:val="never"/>
        <w:tblW w:w="129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247"/>
      </w:tblGrid>
      <w:tr w:rsidR="00875933" w:rsidTr="00E974AF">
        <w:trPr>
          <w:trHeight w:val="425"/>
          <w:jc w:val="center"/>
        </w:trPr>
        <w:tc>
          <w:tcPr>
            <w:tcW w:w="247" w:type="dxa"/>
          </w:tcPr>
          <w:p w:rsidR="00875933" w:rsidRPr="00FE1949" w:rsidRDefault="00875933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703981219"/>
        <w:placeholder>
          <w:docPart w:val="7FC88FDD3BF140998B93E69F2476970E"/>
        </w:placeholder>
        <w:docPartList>
          <w:docPartGallery w:val="Quick Parts"/>
          <w:docPartCategory w:val=" Resume Name"/>
        </w:docPartList>
      </w:sdtPr>
      <w:sdtContent>
        <w:p w:rsidR="00875933" w:rsidRDefault="00875933">
          <w:pPr>
            <w:pStyle w:val="NoSpacing"/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875933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875933" w:rsidRDefault="00875933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875933" w:rsidRDefault="004311D0" w:rsidP="00A42796">
                <w:pPr>
                  <w:pStyle w:val="PersonalName"/>
                  <w:ind w:left="-1"/>
                </w:pPr>
                <w:sdt>
                  <w:sdtPr>
                    <w:rPr>
                      <w:rStyle w:val="SubsectionDateChar"/>
                      <w:sz w:val="52"/>
                      <w:szCs w:val="52"/>
                    </w:rPr>
                    <w:id w:val="10979384"/>
                    <w:placeholder>
                      <w:docPart w:val="DDA803B06A7C4D59B9DCA2F041C54B7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382D2E" w:rsidRPr="00A42796">
                      <w:rPr>
                        <w:rStyle w:val="SubsectionDateChar"/>
                        <w:sz w:val="52"/>
                        <w:szCs w:val="52"/>
                      </w:rPr>
                      <w:t>Andrea bass</w:t>
                    </w:r>
                  </w:sdtContent>
                </w:sdt>
              </w:p>
              <w:p w:rsidR="00875933" w:rsidRPr="00517840" w:rsidRDefault="00616BDE">
                <w:pPr>
                  <w:pStyle w:val="AddressText"/>
                  <w:rPr>
                    <w:color w:val="727CA3" w:themeColor="accent1"/>
                    <w:sz w:val="20"/>
                  </w:rPr>
                </w:pPr>
                <w:r w:rsidRPr="00517840">
                  <w:rPr>
                    <w:color w:val="727CA3" w:themeColor="accent1"/>
                    <w:sz w:val="20"/>
                  </w:rPr>
                  <w:t>74 Green Valley Dr. Enfield CT, 06082</w:t>
                </w:r>
              </w:p>
              <w:p w:rsidR="00875933" w:rsidRPr="00517840" w:rsidRDefault="004121F9">
                <w:pPr>
                  <w:pStyle w:val="AddressText"/>
                  <w:rPr>
                    <w:color w:val="727CA3" w:themeColor="accent1"/>
                    <w:sz w:val="20"/>
                  </w:rPr>
                </w:pPr>
                <w:r w:rsidRPr="00517840">
                  <w:rPr>
                    <w:color w:val="727CA3" w:themeColor="accent1"/>
                    <w:sz w:val="20"/>
                  </w:rPr>
                  <w:t xml:space="preserve">Phone: </w:t>
                </w:r>
                <w:r w:rsidR="00616BDE" w:rsidRPr="00517840">
                  <w:rPr>
                    <w:color w:val="727CA3" w:themeColor="accent1"/>
                    <w:sz w:val="20"/>
                  </w:rPr>
                  <w:t>860-265-2967</w:t>
                </w:r>
              </w:p>
              <w:p w:rsidR="00875933" w:rsidRPr="00517840" w:rsidRDefault="004121F9">
                <w:pPr>
                  <w:pStyle w:val="AddressText"/>
                  <w:rPr>
                    <w:color w:val="727CA3" w:themeColor="accent1"/>
                    <w:sz w:val="20"/>
                  </w:rPr>
                </w:pPr>
                <w:r w:rsidRPr="00517840">
                  <w:rPr>
                    <w:color w:val="727CA3" w:themeColor="accent1"/>
                    <w:sz w:val="20"/>
                  </w:rPr>
                  <w:t xml:space="preserve">E-mail: </w:t>
                </w:r>
                <w:r w:rsidR="00616BDE" w:rsidRPr="00517840">
                  <w:rPr>
                    <w:color w:val="727CA3" w:themeColor="accent1"/>
                    <w:sz w:val="20"/>
                  </w:rPr>
                  <w:t>abfka</w:t>
                </w:r>
                <w:r w:rsidR="00A7764B">
                  <w:rPr>
                    <w:color w:val="727CA3" w:themeColor="accent1"/>
                    <w:sz w:val="20"/>
                  </w:rPr>
                  <w:t>ab@gmail.com</w:t>
                </w:r>
              </w:p>
              <w:p w:rsidR="00875933" w:rsidRDefault="00875933">
                <w:pPr>
                  <w:pStyle w:val="AddressText"/>
                  <w:rPr>
                    <w:sz w:val="24"/>
                  </w:rPr>
                </w:pPr>
              </w:p>
            </w:tc>
          </w:tr>
        </w:tbl>
        <w:p w:rsidR="00875933" w:rsidRDefault="004311D0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3"/>
        <w:gridCol w:w="9365"/>
      </w:tblGrid>
      <w:tr w:rsidR="00875933" w:rsidTr="00382D2E">
        <w:trPr>
          <w:trHeight w:val="187"/>
          <w:jc w:val="center"/>
        </w:trPr>
        <w:tc>
          <w:tcPr>
            <w:tcW w:w="366" w:type="dxa"/>
            <w:shd w:val="clear" w:color="auto" w:fill="AAB0C7" w:themeFill="accent1" w:themeFillTint="99"/>
          </w:tcPr>
          <w:p w:rsidR="00875933" w:rsidRDefault="00875933"/>
        </w:tc>
        <w:tc>
          <w:tcPr>
            <w:tcW w:w="9388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E1544" w:rsidRPr="00CE7C31" w:rsidRDefault="00CE7C31" w:rsidP="00FE1544">
            <w:pPr>
              <w:pStyle w:val="Section"/>
              <w:ind w:left="360"/>
              <w:rPr>
                <w:color w:val="727CA3" w:themeColor="accent1"/>
                <w:sz w:val="28"/>
                <w:szCs w:val="28"/>
              </w:rPr>
            </w:pPr>
            <w:r w:rsidRPr="00CE7C31">
              <w:rPr>
                <w:color w:val="727CA3" w:themeColor="accent1"/>
                <w:sz w:val="28"/>
                <w:szCs w:val="28"/>
              </w:rPr>
              <w:t>O</w:t>
            </w:r>
            <w:r w:rsidR="004121F9" w:rsidRPr="00CE7C31">
              <w:rPr>
                <w:color w:val="727CA3" w:themeColor="accent1"/>
                <w:sz w:val="28"/>
                <w:szCs w:val="28"/>
              </w:rPr>
              <w:t>bjectives</w:t>
            </w:r>
          </w:p>
          <w:p w:rsidR="00875933" w:rsidRDefault="00616BDE" w:rsidP="00FE1544">
            <w:pPr>
              <w:pStyle w:val="Section"/>
              <w:ind w:left="360"/>
              <w:rPr>
                <w:b w:val="0"/>
                <w:color w:val="727CA3" w:themeColor="accent1"/>
                <w:sz w:val="18"/>
                <w:szCs w:val="18"/>
              </w:rPr>
            </w:pPr>
            <w:r w:rsidRPr="00FE1544">
              <w:rPr>
                <w:b w:val="0"/>
                <w:color w:val="727CA3" w:themeColor="accent1"/>
                <w:sz w:val="18"/>
                <w:szCs w:val="18"/>
              </w:rPr>
              <w:t>To obtain a position in a fast pace atmosphere where I can use my personable customer service skills.</w:t>
            </w:r>
          </w:p>
          <w:p w:rsidR="00FE1544" w:rsidRPr="00FE1544" w:rsidRDefault="00FE1949" w:rsidP="00FE1544">
            <w:r>
              <w:t xml:space="preserve"> </w:t>
            </w:r>
          </w:p>
          <w:p w:rsidR="00DD4471" w:rsidRDefault="004121F9" w:rsidP="00DD4471">
            <w:pPr>
              <w:pStyle w:val="Section"/>
              <w:ind w:left="360"/>
              <w:rPr>
                <w:color w:val="727CA3" w:themeColor="accent1"/>
                <w:sz w:val="32"/>
                <w:szCs w:val="32"/>
              </w:rPr>
            </w:pPr>
            <w:r w:rsidRPr="00DD4471">
              <w:rPr>
                <w:color w:val="727CA3" w:themeColor="accent1"/>
                <w:sz w:val="32"/>
                <w:szCs w:val="32"/>
              </w:rPr>
              <w:t>Experience</w:t>
            </w:r>
          </w:p>
          <w:p w:rsidR="00DD4471" w:rsidRPr="00DD4471" w:rsidRDefault="00DD4471" w:rsidP="00DD4471">
            <w:pPr>
              <w:pStyle w:val="Section"/>
              <w:ind w:left="360"/>
              <w:rPr>
                <w:bCs/>
                <w:color w:val="727CA3" w:themeColor="accent1"/>
                <w:sz w:val="28"/>
                <w:szCs w:val="28"/>
              </w:rPr>
            </w:pPr>
            <w:r w:rsidRPr="00DD4471">
              <w:rPr>
                <w:bCs/>
                <w:color w:val="727CA3" w:themeColor="accent1"/>
                <w:sz w:val="28"/>
                <w:szCs w:val="28"/>
              </w:rPr>
              <w:t xml:space="preserve">Customer  Service </w:t>
            </w:r>
            <w:r w:rsidR="00FF2AFD" w:rsidRPr="00DD4471">
              <w:rPr>
                <w:bCs/>
                <w:color w:val="727CA3" w:themeColor="accent1"/>
                <w:sz w:val="28"/>
                <w:szCs w:val="28"/>
              </w:rPr>
              <w:t xml:space="preserve"> Associate</w:t>
            </w:r>
          </w:p>
          <w:p w:rsidR="00DD4471" w:rsidRDefault="00FE1949" w:rsidP="00DD4471">
            <w:pPr>
              <w:pStyle w:val="Section"/>
              <w:ind w:left="360"/>
              <w:rPr>
                <w:color w:val="727CA3" w:themeColor="accent1"/>
                <w:sz w:val="20"/>
              </w:rPr>
            </w:pPr>
            <w:r w:rsidRPr="00DD4471">
              <w:rPr>
                <w:color w:val="727CA3" w:themeColor="accent1"/>
                <w:sz w:val="20"/>
              </w:rPr>
              <w:t>(March, 2009</w:t>
            </w:r>
            <w:r w:rsidR="00DD4471" w:rsidRPr="00DD4471">
              <w:rPr>
                <w:color w:val="727CA3" w:themeColor="accent1"/>
                <w:sz w:val="20"/>
              </w:rPr>
              <w:t>-December 11,2009</w:t>
            </w:r>
            <w:r w:rsidRPr="00DD4471">
              <w:rPr>
                <w:color w:val="727CA3" w:themeColor="accent1"/>
                <w:sz w:val="20"/>
              </w:rPr>
              <w:t>)</w:t>
            </w:r>
          </w:p>
          <w:p w:rsidR="00DD4471" w:rsidRDefault="00FE1949" w:rsidP="00DD4471">
            <w:pPr>
              <w:pStyle w:val="Section"/>
              <w:ind w:left="360"/>
              <w:rPr>
                <w:color w:val="727CA3" w:themeColor="accent1"/>
                <w:sz w:val="20"/>
              </w:rPr>
            </w:pPr>
            <w:r w:rsidRPr="00870489">
              <w:rPr>
                <w:sz w:val="20"/>
              </w:rPr>
              <w:t xml:space="preserve"> </w:t>
            </w:r>
            <w:r w:rsidRPr="00DD4471">
              <w:rPr>
                <w:color w:val="727CA3" w:themeColor="accent1"/>
                <w:sz w:val="20"/>
              </w:rPr>
              <w:t xml:space="preserve">Pitney </w:t>
            </w:r>
            <w:proofErr w:type="spellStart"/>
            <w:r w:rsidRPr="00DD4471">
              <w:rPr>
                <w:color w:val="727CA3" w:themeColor="accent1"/>
                <w:sz w:val="20"/>
              </w:rPr>
              <w:t>Bowes</w:t>
            </w:r>
            <w:r w:rsidR="00371F62" w:rsidRPr="00DD4471">
              <w:rPr>
                <w:color w:val="727CA3" w:themeColor="accent1"/>
                <w:sz w:val="20"/>
              </w:rPr>
              <w:t>@Mass</w:t>
            </w:r>
            <w:proofErr w:type="spellEnd"/>
            <w:r w:rsidR="00371F62" w:rsidRPr="00DD4471">
              <w:rPr>
                <w:color w:val="727CA3" w:themeColor="accent1"/>
                <w:sz w:val="20"/>
              </w:rPr>
              <w:t xml:space="preserve"> Mutual, </w:t>
            </w:r>
            <w:r w:rsidRPr="00DD4471">
              <w:rPr>
                <w:color w:val="727CA3" w:themeColor="accent1"/>
                <w:sz w:val="20"/>
              </w:rPr>
              <w:t xml:space="preserve"> Springfield, M</w:t>
            </w:r>
            <w:r w:rsidR="00DD4471">
              <w:rPr>
                <w:color w:val="727CA3" w:themeColor="accent1"/>
                <w:sz w:val="20"/>
              </w:rPr>
              <w:t>A</w:t>
            </w:r>
          </w:p>
          <w:p w:rsidR="00DD4471" w:rsidRPr="00DD4471" w:rsidRDefault="00FF2AFD" w:rsidP="00DD4471">
            <w:pPr>
              <w:pStyle w:val="Section"/>
              <w:numPr>
                <w:ilvl w:val="0"/>
                <w:numId w:val="13"/>
              </w:numPr>
              <w:rPr>
                <w:b w:val="0"/>
                <w:color w:val="727CA3" w:themeColor="accent1"/>
                <w:sz w:val="20"/>
              </w:rPr>
            </w:pPr>
            <w:r w:rsidRPr="00DD4471">
              <w:rPr>
                <w:b w:val="0"/>
                <w:color w:val="727CA3" w:themeColor="accent1"/>
                <w:sz w:val="20"/>
              </w:rPr>
              <w:t xml:space="preserve">Prepare paper files to be scanned and converted into digital images </w:t>
            </w:r>
          </w:p>
          <w:p w:rsidR="00DD4471" w:rsidRPr="00DD4471" w:rsidRDefault="00FF2AFD" w:rsidP="00DD4471">
            <w:pPr>
              <w:pStyle w:val="Section"/>
              <w:numPr>
                <w:ilvl w:val="0"/>
                <w:numId w:val="13"/>
              </w:numPr>
              <w:rPr>
                <w:b w:val="0"/>
                <w:color w:val="727CA3" w:themeColor="accent1"/>
                <w:sz w:val="20"/>
              </w:rPr>
            </w:pPr>
            <w:r w:rsidRPr="00DD4471">
              <w:rPr>
                <w:b w:val="0"/>
                <w:color w:val="727CA3" w:themeColor="accent1"/>
                <w:sz w:val="20"/>
              </w:rPr>
              <w:t>Pulled misfiles</w:t>
            </w:r>
          </w:p>
          <w:p w:rsidR="00DD4471" w:rsidRPr="00DD4471" w:rsidRDefault="00DD4471" w:rsidP="00DD4471">
            <w:pPr>
              <w:pStyle w:val="Section"/>
              <w:numPr>
                <w:ilvl w:val="0"/>
                <w:numId w:val="13"/>
              </w:numPr>
              <w:rPr>
                <w:b w:val="0"/>
                <w:color w:val="727CA3" w:themeColor="accent1"/>
                <w:sz w:val="20"/>
              </w:rPr>
            </w:pPr>
            <w:r w:rsidRPr="00DD4471">
              <w:rPr>
                <w:b w:val="0"/>
                <w:color w:val="727CA3" w:themeColor="accent1"/>
                <w:sz w:val="20"/>
              </w:rPr>
              <w:t>Made photo covers</w:t>
            </w:r>
          </w:p>
          <w:p w:rsidR="00870489" w:rsidRPr="00870489" w:rsidRDefault="00870489" w:rsidP="00870489">
            <w:pPr>
              <w:pStyle w:val="SubsectionDate"/>
              <w:ind w:left="721"/>
              <w:rPr>
                <w:szCs w:val="18"/>
              </w:rPr>
            </w:pPr>
          </w:p>
          <w:p w:rsidR="00072CB5" w:rsidRPr="00231540" w:rsidRDefault="00616BDE" w:rsidP="00E974AF">
            <w:pPr>
              <w:pStyle w:val="SubsectionDate"/>
              <w:ind w:left="360"/>
              <w:rPr>
                <w:b/>
                <w:sz w:val="28"/>
                <w:szCs w:val="28"/>
              </w:rPr>
            </w:pPr>
            <w:r w:rsidRPr="00231540">
              <w:rPr>
                <w:b/>
                <w:sz w:val="28"/>
                <w:szCs w:val="28"/>
              </w:rPr>
              <w:t>Shuttle Driver</w:t>
            </w:r>
            <w:r w:rsidR="004121F9" w:rsidRPr="00231540">
              <w:rPr>
                <w:b/>
                <w:sz w:val="28"/>
                <w:szCs w:val="28"/>
              </w:rPr>
              <w:t xml:space="preserve"> </w:t>
            </w:r>
          </w:p>
          <w:p w:rsidR="00875933" w:rsidRPr="00382D2E" w:rsidRDefault="004121F9" w:rsidP="00E974AF">
            <w:pPr>
              <w:pStyle w:val="SubsectionDate"/>
              <w:ind w:left="360"/>
              <w:rPr>
                <w:b/>
              </w:rPr>
            </w:pPr>
            <w:r w:rsidRPr="00382D2E">
              <w:rPr>
                <w:b/>
              </w:rPr>
              <w:t>(</w:t>
            </w:r>
            <w:r w:rsidR="00072CB5" w:rsidRPr="00382D2E">
              <w:rPr>
                <w:b/>
              </w:rPr>
              <w:t xml:space="preserve">Febuary, 2006 – August, </w:t>
            </w:r>
            <w:r w:rsidR="00616BDE" w:rsidRPr="00382D2E">
              <w:rPr>
                <w:b/>
              </w:rPr>
              <w:t>2008)</w:t>
            </w:r>
          </w:p>
          <w:p w:rsidR="00875933" w:rsidRPr="00382D2E" w:rsidRDefault="00616BDE" w:rsidP="00E974AF">
            <w:pPr>
              <w:pStyle w:val="SubsectionDate"/>
              <w:ind w:left="360"/>
              <w:rPr>
                <w:b/>
              </w:rPr>
            </w:pPr>
            <w:proofErr w:type="spellStart"/>
            <w:r w:rsidRPr="00382D2E">
              <w:rPr>
                <w:rStyle w:val="graytextbold"/>
                <w:b/>
                <w:sz w:val="20"/>
              </w:rPr>
              <w:t>Roncari</w:t>
            </w:r>
            <w:proofErr w:type="spellEnd"/>
            <w:r w:rsidRPr="00382D2E">
              <w:rPr>
                <w:rStyle w:val="graytextbold"/>
                <w:b/>
                <w:sz w:val="20"/>
              </w:rPr>
              <w:t xml:space="preserve"> Valet Express</w:t>
            </w:r>
            <w:r w:rsidR="00231540" w:rsidRPr="00382D2E">
              <w:rPr>
                <w:rStyle w:val="graytextbold"/>
                <w:b/>
                <w:sz w:val="20"/>
              </w:rPr>
              <w:t xml:space="preserve">, </w:t>
            </w:r>
            <w:r w:rsidRPr="00382D2E">
              <w:rPr>
                <w:b/>
              </w:rPr>
              <w:t>Windsor Locks, CT</w:t>
            </w:r>
          </w:p>
          <w:p w:rsidR="00E974AF" w:rsidRPr="00FE1544" w:rsidRDefault="00E974AF" w:rsidP="002E1672">
            <w:pPr>
              <w:pStyle w:val="SubsectionDate"/>
              <w:numPr>
                <w:ilvl w:val="0"/>
                <w:numId w:val="7"/>
              </w:numPr>
              <w:rPr>
                <w:sz w:val="20"/>
              </w:rPr>
            </w:pPr>
            <w:r w:rsidRPr="00FE1544">
              <w:rPr>
                <w:sz w:val="20"/>
              </w:rPr>
              <w:t xml:space="preserve">I would pick the passengers up at their </w:t>
            </w:r>
            <w:r w:rsidR="00382D2E" w:rsidRPr="00FE1544">
              <w:rPr>
                <w:sz w:val="20"/>
              </w:rPr>
              <w:t>vehicles</w:t>
            </w:r>
            <w:r w:rsidRPr="00FE1544">
              <w:rPr>
                <w:sz w:val="20"/>
              </w:rPr>
              <w:t xml:space="preserve"> </w:t>
            </w:r>
          </w:p>
          <w:p w:rsidR="00E974AF" w:rsidRPr="00FE1544" w:rsidRDefault="00E974AF" w:rsidP="002E1672">
            <w:pPr>
              <w:pStyle w:val="SubsectionDate"/>
              <w:numPr>
                <w:ilvl w:val="0"/>
                <w:numId w:val="7"/>
              </w:numPr>
              <w:rPr>
                <w:sz w:val="20"/>
              </w:rPr>
            </w:pPr>
            <w:r w:rsidRPr="00FE1544">
              <w:rPr>
                <w:sz w:val="20"/>
              </w:rPr>
              <w:t>Bring them to and from the airport</w:t>
            </w:r>
          </w:p>
          <w:p w:rsidR="004121F9" w:rsidRPr="00FE1544" w:rsidRDefault="004121F9" w:rsidP="002E1672">
            <w:pPr>
              <w:pStyle w:val="SubsectionDate"/>
              <w:numPr>
                <w:ilvl w:val="0"/>
                <w:numId w:val="7"/>
              </w:numPr>
              <w:rPr>
                <w:sz w:val="20"/>
              </w:rPr>
            </w:pPr>
            <w:r w:rsidRPr="00FE1544">
              <w:rPr>
                <w:sz w:val="20"/>
              </w:rPr>
              <w:t>Load and unload their luggage</w:t>
            </w:r>
          </w:p>
          <w:p w:rsidR="004121F9" w:rsidRPr="00FE1544" w:rsidRDefault="004121F9" w:rsidP="002E1672">
            <w:pPr>
              <w:pStyle w:val="SubsectionDate"/>
              <w:numPr>
                <w:ilvl w:val="0"/>
                <w:numId w:val="7"/>
              </w:numPr>
              <w:rPr>
                <w:sz w:val="20"/>
              </w:rPr>
            </w:pPr>
            <w:r w:rsidRPr="00FE1544">
              <w:rPr>
                <w:sz w:val="20"/>
              </w:rPr>
              <w:t xml:space="preserve">Keep up with the bus (clean it, check oil </w:t>
            </w:r>
            <w:proofErr w:type="spellStart"/>
            <w:proofErr w:type="gramStart"/>
            <w:r w:rsidRPr="00FE1544">
              <w:rPr>
                <w:sz w:val="20"/>
              </w:rPr>
              <w:t>ect</w:t>
            </w:r>
            <w:proofErr w:type="spellEnd"/>
            <w:proofErr w:type="gramEnd"/>
            <w:r w:rsidRPr="00FE1544">
              <w:rPr>
                <w:sz w:val="20"/>
              </w:rPr>
              <w:t>…)</w:t>
            </w:r>
          </w:p>
          <w:p w:rsidR="006E08D1" w:rsidRDefault="006E08D1" w:rsidP="006E08D1">
            <w:pPr>
              <w:pStyle w:val="SubsectionDate"/>
              <w:rPr>
                <w:b/>
                <w:sz w:val="28"/>
                <w:szCs w:val="28"/>
                <w:lang w:eastAsia="en-US"/>
              </w:rPr>
            </w:pPr>
          </w:p>
          <w:p w:rsidR="006E08D1" w:rsidRDefault="00616BDE" w:rsidP="006E08D1">
            <w:pPr>
              <w:pStyle w:val="SubsectionDate"/>
              <w:ind w:left="361"/>
              <w:rPr>
                <w:b/>
                <w:sz w:val="28"/>
                <w:szCs w:val="28"/>
                <w:lang w:eastAsia="en-US"/>
              </w:rPr>
            </w:pPr>
            <w:r w:rsidRPr="006E08D1">
              <w:rPr>
                <w:b/>
                <w:sz w:val="28"/>
                <w:szCs w:val="28"/>
                <w:lang w:eastAsia="en-US"/>
              </w:rPr>
              <w:t>School Bus Driver</w:t>
            </w:r>
            <w:r w:rsidR="00072CB5" w:rsidRPr="006E08D1">
              <w:rPr>
                <w:b/>
                <w:sz w:val="28"/>
                <w:szCs w:val="28"/>
                <w:lang w:eastAsia="en-US"/>
              </w:rPr>
              <w:t xml:space="preserve"> </w:t>
            </w:r>
          </w:p>
          <w:p w:rsidR="006E08D1" w:rsidRDefault="00072CB5" w:rsidP="006E08D1">
            <w:pPr>
              <w:pStyle w:val="SubsectionDate"/>
              <w:ind w:left="361"/>
              <w:rPr>
                <w:rFonts w:ascii="Bookman Old Style" w:eastAsia="Times New Roman" w:hAnsi="Bookman Old Style"/>
                <w:b/>
                <w:szCs w:val="18"/>
                <w:lang w:eastAsia="en-US"/>
              </w:rPr>
            </w:pPr>
            <w:r w:rsidRPr="00382D2E">
              <w:rPr>
                <w:rFonts w:ascii="Bookman Old Style" w:eastAsia="Times New Roman" w:hAnsi="Bookman Old Style"/>
                <w:b/>
                <w:sz w:val="24"/>
                <w:szCs w:val="24"/>
                <w:lang w:eastAsia="en-US"/>
              </w:rPr>
              <w:t>(</w:t>
            </w:r>
            <w:r w:rsidRPr="00382D2E">
              <w:rPr>
                <w:rFonts w:ascii="Bookman Old Style" w:eastAsia="Times New Roman" w:hAnsi="Bookman Old Style"/>
                <w:b/>
                <w:szCs w:val="18"/>
                <w:lang w:eastAsia="en-US"/>
              </w:rPr>
              <w:t>June, 2004 – September, 2005)</w:t>
            </w:r>
          </w:p>
          <w:p w:rsidR="006E08D1" w:rsidRDefault="00072CB5" w:rsidP="006E08D1">
            <w:pPr>
              <w:pStyle w:val="SubsectionDate"/>
              <w:ind w:left="361"/>
              <w:rPr>
                <w:rFonts w:ascii="Bookman Old Style" w:hAnsi="Bookman Old Style"/>
                <w:b/>
              </w:rPr>
            </w:pPr>
            <w:r w:rsidRPr="00382D2E">
              <w:rPr>
                <w:rStyle w:val="graytextbold"/>
                <w:rFonts w:ascii="Bookman Old Style" w:hAnsi="Bookman Old Style"/>
                <w:b/>
              </w:rPr>
              <w:t>Smyth Bus Co.</w:t>
            </w:r>
            <w:r w:rsidR="00231540" w:rsidRPr="00382D2E">
              <w:rPr>
                <w:rFonts w:ascii="Bookman Old Style" w:hAnsi="Bookman Old Style"/>
                <w:b/>
              </w:rPr>
              <w:t xml:space="preserve">, </w:t>
            </w:r>
            <w:r w:rsidRPr="00382D2E">
              <w:rPr>
                <w:rFonts w:ascii="Bookman Old Style" w:hAnsi="Bookman Old Style"/>
                <w:b/>
              </w:rPr>
              <w:t>Enfield, CT</w:t>
            </w:r>
          </w:p>
          <w:p w:rsidR="006E08D1" w:rsidRDefault="00072CB5" w:rsidP="002E1672">
            <w:pPr>
              <w:pStyle w:val="SubsectionDate"/>
              <w:numPr>
                <w:ilvl w:val="0"/>
                <w:numId w:val="10"/>
              </w:numPr>
              <w:ind w:left="1441"/>
              <w:rPr>
                <w:rFonts w:ascii="Bookman Old Style" w:hAnsi="Bookman Old Style"/>
              </w:rPr>
            </w:pPr>
            <w:r w:rsidRPr="00231540">
              <w:rPr>
                <w:rFonts w:ascii="Bookman Old Style" w:hAnsi="Bookman Old Style"/>
              </w:rPr>
              <w:t xml:space="preserve">Drove children to and from school </w:t>
            </w:r>
          </w:p>
          <w:p w:rsidR="006E08D1" w:rsidRDefault="00072CB5" w:rsidP="002E1672">
            <w:pPr>
              <w:pStyle w:val="SubsectionDate"/>
              <w:numPr>
                <w:ilvl w:val="0"/>
                <w:numId w:val="10"/>
              </w:numPr>
              <w:ind w:left="1441"/>
              <w:rPr>
                <w:rFonts w:ascii="Bookman Old Style" w:hAnsi="Bookman Old Style"/>
              </w:rPr>
            </w:pPr>
            <w:r w:rsidRPr="00231540">
              <w:rPr>
                <w:rFonts w:ascii="Bookman Old Style" w:hAnsi="Bookman Old Style"/>
              </w:rPr>
              <w:t>Cleaned the bus</w:t>
            </w:r>
          </w:p>
          <w:p w:rsidR="006E08D1" w:rsidRDefault="006E08D1" w:rsidP="002E1672">
            <w:pPr>
              <w:pStyle w:val="SubsectionDate"/>
              <w:numPr>
                <w:ilvl w:val="0"/>
                <w:numId w:val="10"/>
              </w:numPr>
              <w:ind w:left="1441"/>
              <w:rPr>
                <w:sz w:val="20"/>
              </w:rPr>
            </w:pPr>
            <w:r>
              <w:rPr>
                <w:sz w:val="20"/>
              </w:rPr>
              <w:t>Ma</w:t>
            </w:r>
            <w:r w:rsidR="00072CB5" w:rsidRPr="00870489">
              <w:rPr>
                <w:sz w:val="20"/>
              </w:rPr>
              <w:t>de sure everything was properly working on the bus</w:t>
            </w:r>
          </w:p>
          <w:p w:rsidR="00870489" w:rsidRPr="006E08D1" w:rsidRDefault="006E08D1" w:rsidP="002E1672">
            <w:pPr>
              <w:pStyle w:val="SubsectionDate"/>
              <w:numPr>
                <w:ilvl w:val="0"/>
                <w:numId w:val="10"/>
              </w:numPr>
              <w:ind w:left="1441"/>
              <w:rPr>
                <w:sz w:val="20"/>
              </w:rPr>
            </w:pPr>
            <w:r>
              <w:rPr>
                <w:sz w:val="20"/>
              </w:rPr>
              <w:t>M</w:t>
            </w:r>
            <w:r w:rsidR="00072CB5" w:rsidRPr="006E08D1">
              <w:rPr>
                <w:sz w:val="20"/>
              </w:rPr>
              <w:t>ade sure children were safe</w:t>
            </w:r>
          </w:p>
          <w:p w:rsidR="00870489" w:rsidRPr="00870489" w:rsidRDefault="00870489" w:rsidP="00870489">
            <w:pPr>
              <w:ind w:left="721"/>
              <w:rPr>
                <w:rFonts w:ascii="Bookman Old Style" w:hAnsi="Bookman Old Style"/>
                <w:color w:val="727CA3" w:themeColor="accent1"/>
                <w:sz w:val="28"/>
                <w:szCs w:val="28"/>
              </w:rPr>
            </w:pPr>
          </w:p>
          <w:p w:rsidR="00072CB5" w:rsidRPr="00231540" w:rsidRDefault="00870489" w:rsidP="006E08D1">
            <w:pPr>
              <w:pStyle w:val="SubsectionText"/>
              <w:ind w:left="1"/>
              <w:rPr>
                <w:rFonts w:ascii="Bookman Old Style" w:hAnsi="Bookman Old Style"/>
                <w:b/>
                <w:color w:val="727CA3" w:themeColor="accent1"/>
                <w:sz w:val="28"/>
                <w:szCs w:val="28"/>
              </w:rPr>
            </w:pPr>
            <w:r>
              <w:rPr>
                <w:rFonts w:ascii="Bookman Old Style" w:hAnsi="Bookman Old Style"/>
                <w:color w:val="727CA3" w:themeColor="accent1"/>
                <w:sz w:val="28"/>
                <w:szCs w:val="28"/>
              </w:rPr>
              <w:t xml:space="preserve">   </w:t>
            </w:r>
            <w:r w:rsidR="00272943">
              <w:rPr>
                <w:rFonts w:ascii="Bookman Old Style" w:hAnsi="Bookman Old Style"/>
                <w:color w:val="727CA3" w:themeColor="accent1"/>
                <w:sz w:val="28"/>
                <w:szCs w:val="28"/>
              </w:rPr>
              <w:t xml:space="preserve"> </w:t>
            </w:r>
            <w:r w:rsidR="00072CB5" w:rsidRPr="00231540">
              <w:rPr>
                <w:rFonts w:ascii="Bookman Old Style" w:hAnsi="Bookman Old Style"/>
                <w:b/>
                <w:color w:val="727CA3" w:themeColor="accent1"/>
                <w:sz w:val="28"/>
                <w:szCs w:val="28"/>
              </w:rPr>
              <w:t>Child Care Provider</w:t>
            </w:r>
          </w:p>
          <w:p w:rsidR="00072CB5" w:rsidRPr="00382D2E" w:rsidRDefault="00E974AF" w:rsidP="00E974AF">
            <w:pPr>
              <w:pStyle w:val="SubsectionText"/>
              <w:ind w:left="360"/>
              <w:rPr>
                <w:rFonts w:ascii="Bookman Old Style" w:hAnsi="Bookman Old Style"/>
                <w:b/>
                <w:color w:val="727CA3" w:themeColor="accent1"/>
              </w:rPr>
            </w:pPr>
            <w:r w:rsidRPr="00382D2E">
              <w:rPr>
                <w:rFonts w:ascii="Bookman Old Style" w:hAnsi="Bookman Old Style"/>
                <w:b/>
                <w:color w:val="727CA3" w:themeColor="accent1"/>
              </w:rPr>
              <w:t>(March, 2000 – May,</w:t>
            </w:r>
            <w:r w:rsidR="00072CB5" w:rsidRPr="00382D2E">
              <w:rPr>
                <w:rFonts w:ascii="Bookman Old Style" w:hAnsi="Bookman Old Style"/>
                <w:b/>
                <w:color w:val="727CA3" w:themeColor="accent1"/>
              </w:rPr>
              <w:t xml:space="preserve"> 2004</w:t>
            </w:r>
            <w:r w:rsidRPr="00382D2E">
              <w:rPr>
                <w:rFonts w:ascii="Bookman Old Style" w:hAnsi="Bookman Old Style"/>
                <w:b/>
                <w:color w:val="727CA3" w:themeColor="accent1"/>
              </w:rPr>
              <w:t>)</w:t>
            </w:r>
          </w:p>
          <w:p w:rsidR="00A42796" w:rsidRDefault="00E974AF" w:rsidP="00A42796">
            <w:pPr>
              <w:pStyle w:val="SubsectionText"/>
              <w:ind w:left="360"/>
              <w:rPr>
                <w:rFonts w:ascii="Bookman Old Style" w:hAnsi="Bookman Old Style"/>
                <w:b/>
                <w:color w:val="727CA3" w:themeColor="accent1"/>
              </w:rPr>
            </w:pPr>
            <w:r w:rsidRPr="00382D2E">
              <w:rPr>
                <w:rStyle w:val="graytextbold"/>
                <w:rFonts w:ascii="Bookman Old Style" w:hAnsi="Bookman Old Style"/>
                <w:b/>
                <w:color w:val="727CA3" w:themeColor="accent1"/>
              </w:rPr>
              <w:t>Kids Care Day Care</w:t>
            </w:r>
            <w:r w:rsidR="00231540" w:rsidRPr="00382D2E">
              <w:rPr>
                <w:rFonts w:ascii="Bookman Old Style" w:hAnsi="Bookman Old Style"/>
                <w:b/>
                <w:color w:val="727CA3" w:themeColor="accent1"/>
              </w:rPr>
              <w:t xml:space="preserve"> ,</w:t>
            </w:r>
            <w:r w:rsidRPr="00382D2E">
              <w:rPr>
                <w:rFonts w:ascii="Bookman Old Style" w:hAnsi="Bookman Old Style"/>
                <w:b/>
                <w:color w:val="727CA3" w:themeColor="accent1"/>
              </w:rPr>
              <w:t xml:space="preserve"> Enfield, CT</w:t>
            </w:r>
          </w:p>
          <w:p w:rsidR="00A42796" w:rsidRPr="00A42796" w:rsidRDefault="00E974AF" w:rsidP="002E1672">
            <w:pPr>
              <w:pStyle w:val="SubsectionText"/>
              <w:numPr>
                <w:ilvl w:val="0"/>
                <w:numId w:val="11"/>
              </w:numPr>
              <w:ind w:left="1441"/>
              <w:rPr>
                <w:rFonts w:asciiTheme="majorHAnsi" w:hAnsiTheme="majorHAnsi"/>
                <w:color w:val="727CA3" w:themeColor="accent1"/>
              </w:rPr>
            </w:pPr>
            <w:r w:rsidRPr="00A42796">
              <w:rPr>
                <w:rFonts w:asciiTheme="majorHAnsi" w:hAnsiTheme="majorHAnsi"/>
                <w:color w:val="727CA3" w:themeColor="accent1"/>
              </w:rPr>
              <w:t xml:space="preserve">Read and played with the children </w:t>
            </w:r>
          </w:p>
          <w:p w:rsidR="00A42796" w:rsidRPr="00A42796" w:rsidRDefault="00382D2E" w:rsidP="002E1672">
            <w:pPr>
              <w:pStyle w:val="SubsectionText"/>
              <w:numPr>
                <w:ilvl w:val="0"/>
                <w:numId w:val="11"/>
              </w:numPr>
              <w:ind w:left="1441"/>
              <w:rPr>
                <w:rFonts w:asciiTheme="majorHAnsi" w:hAnsiTheme="majorHAnsi"/>
                <w:color w:val="727CA3" w:themeColor="accent1"/>
              </w:rPr>
            </w:pPr>
            <w:r w:rsidRPr="00A42796">
              <w:rPr>
                <w:rFonts w:asciiTheme="majorHAnsi" w:hAnsiTheme="majorHAnsi"/>
                <w:color w:val="727CA3" w:themeColor="accent1"/>
              </w:rPr>
              <w:lastRenderedPageBreak/>
              <w:t>Laid</w:t>
            </w:r>
            <w:r w:rsidR="00E974AF" w:rsidRPr="00A42796">
              <w:rPr>
                <w:rFonts w:asciiTheme="majorHAnsi" w:hAnsiTheme="majorHAnsi"/>
                <w:color w:val="727CA3" w:themeColor="accent1"/>
              </w:rPr>
              <w:t xml:space="preserve"> them down for naps</w:t>
            </w:r>
            <w:r w:rsidR="00870489" w:rsidRPr="00A42796">
              <w:rPr>
                <w:rFonts w:asciiTheme="majorHAnsi" w:hAnsiTheme="majorHAnsi"/>
                <w:color w:val="727CA3" w:themeColor="accent1"/>
              </w:rPr>
              <w:t xml:space="preserve"> </w:t>
            </w:r>
          </w:p>
          <w:p w:rsidR="00875933" w:rsidRPr="00A42796" w:rsidRDefault="00E974AF" w:rsidP="002E1672">
            <w:pPr>
              <w:pStyle w:val="SubsectionText"/>
              <w:numPr>
                <w:ilvl w:val="0"/>
                <w:numId w:val="11"/>
              </w:numPr>
              <w:ind w:left="1441"/>
              <w:rPr>
                <w:rFonts w:asciiTheme="majorHAnsi" w:hAnsiTheme="majorHAnsi"/>
                <w:color w:val="727CA3" w:themeColor="accent1"/>
              </w:rPr>
            </w:pPr>
            <w:r w:rsidRPr="00A42796">
              <w:rPr>
                <w:rFonts w:asciiTheme="majorHAnsi" w:hAnsiTheme="majorHAnsi"/>
                <w:color w:val="727CA3" w:themeColor="accent1"/>
              </w:rPr>
              <w:t>Fed and changed the children</w:t>
            </w:r>
            <w:r w:rsidR="00231540" w:rsidRPr="00A42796">
              <w:rPr>
                <w:rFonts w:asciiTheme="majorHAnsi" w:hAnsiTheme="majorHAnsi"/>
                <w:color w:val="727CA3" w:themeColor="accent1"/>
              </w:rPr>
              <w:t xml:space="preserve"> </w:t>
            </w:r>
          </w:p>
          <w:p w:rsidR="004121F9" w:rsidRPr="006E08D1" w:rsidRDefault="00272943" w:rsidP="006E08D1">
            <w:pPr>
              <w:pStyle w:val="SubsectionDate"/>
              <w:rPr>
                <w:b/>
                <w:sz w:val="28"/>
                <w:szCs w:val="28"/>
              </w:rPr>
            </w:pPr>
            <w:r>
              <w:t xml:space="preserve"> </w:t>
            </w:r>
            <w:r w:rsidR="004121F9" w:rsidRPr="006E08D1">
              <w:rPr>
                <w:b/>
                <w:sz w:val="28"/>
                <w:szCs w:val="28"/>
              </w:rPr>
              <w:t>Claims Advisor</w:t>
            </w:r>
          </w:p>
          <w:p w:rsidR="00272943" w:rsidRDefault="00272943" w:rsidP="00272943">
            <w:pPr>
              <w:pStyle w:val="Section"/>
              <w:ind w:left="288"/>
              <w:rPr>
                <w:color w:val="727CA3" w:themeColor="accent1"/>
                <w:sz w:val="20"/>
              </w:rPr>
            </w:pPr>
            <w:r>
              <w:rPr>
                <w:color w:val="727CA3" w:themeColor="accent1"/>
                <w:sz w:val="20"/>
              </w:rPr>
              <w:t xml:space="preserve"> </w:t>
            </w:r>
            <w:r w:rsidR="00231540">
              <w:rPr>
                <w:color w:val="727CA3" w:themeColor="accent1"/>
                <w:sz w:val="20"/>
              </w:rPr>
              <w:t>(</w:t>
            </w:r>
            <w:r w:rsidR="004121F9">
              <w:rPr>
                <w:color w:val="727CA3" w:themeColor="accent1"/>
                <w:sz w:val="20"/>
              </w:rPr>
              <w:t>September,1999 – March,</w:t>
            </w:r>
            <w:r w:rsidR="004121F9" w:rsidRPr="004121F9">
              <w:rPr>
                <w:color w:val="727CA3" w:themeColor="accent1"/>
                <w:sz w:val="20"/>
              </w:rPr>
              <w:t xml:space="preserve"> 2000</w:t>
            </w:r>
            <w:r w:rsidR="00231540">
              <w:rPr>
                <w:color w:val="727CA3" w:themeColor="accent1"/>
                <w:sz w:val="20"/>
              </w:rPr>
              <w:t>)</w:t>
            </w:r>
            <w:r w:rsidR="004121F9" w:rsidRPr="004121F9">
              <w:rPr>
                <w:color w:val="727CA3" w:themeColor="accent1"/>
                <w:sz w:val="20"/>
              </w:rPr>
              <w:t xml:space="preserve"> </w:t>
            </w:r>
          </w:p>
          <w:p w:rsidR="00231540" w:rsidRDefault="00272943" w:rsidP="00231540">
            <w:pPr>
              <w:pStyle w:val="Section"/>
              <w:ind w:left="360"/>
              <w:rPr>
                <w:color w:val="727CA3" w:themeColor="accent1"/>
                <w:sz w:val="20"/>
              </w:rPr>
            </w:pPr>
            <w:r w:rsidRPr="00272943">
              <w:rPr>
                <w:rStyle w:val="graytextbold"/>
                <w:color w:val="727CA3" w:themeColor="accent1"/>
                <w:sz w:val="20"/>
              </w:rPr>
              <w:t>Murdock claims</w:t>
            </w:r>
            <w:r w:rsidR="00231540">
              <w:rPr>
                <w:color w:val="727CA3" w:themeColor="accent1"/>
                <w:sz w:val="20"/>
              </w:rPr>
              <w:t>,</w:t>
            </w:r>
            <w:r w:rsidRPr="00272943">
              <w:rPr>
                <w:color w:val="727CA3" w:themeColor="accent1"/>
                <w:sz w:val="20"/>
              </w:rPr>
              <w:t xml:space="preserve"> Windsor Locks, CT</w:t>
            </w:r>
          </w:p>
          <w:p w:rsidR="00231540" w:rsidRPr="00382D2E" w:rsidRDefault="00272943" w:rsidP="002E1672">
            <w:pPr>
              <w:pStyle w:val="Section"/>
              <w:numPr>
                <w:ilvl w:val="0"/>
                <w:numId w:val="6"/>
              </w:numPr>
              <w:rPr>
                <w:b w:val="0"/>
                <w:color w:val="727CA3" w:themeColor="accent1"/>
                <w:sz w:val="20"/>
              </w:rPr>
            </w:pPr>
            <w:r w:rsidRPr="00382D2E">
              <w:rPr>
                <w:b w:val="0"/>
                <w:color w:val="727CA3" w:themeColor="accent1"/>
                <w:sz w:val="20"/>
              </w:rPr>
              <w:t>Assisted customers with accident claims over the phone</w:t>
            </w:r>
          </w:p>
          <w:p w:rsidR="00231540" w:rsidRPr="00382D2E" w:rsidRDefault="00272943" w:rsidP="002E1672">
            <w:pPr>
              <w:pStyle w:val="Section"/>
              <w:numPr>
                <w:ilvl w:val="0"/>
                <w:numId w:val="6"/>
              </w:numPr>
              <w:rPr>
                <w:b w:val="0"/>
                <w:color w:val="727CA3" w:themeColor="accent1"/>
                <w:sz w:val="20"/>
              </w:rPr>
            </w:pPr>
            <w:r w:rsidRPr="00382D2E">
              <w:rPr>
                <w:b w:val="0"/>
                <w:color w:val="727CA3" w:themeColor="accent1"/>
                <w:sz w:val="20"/>
              </w:rPr>
              <w:t>Entered accident claims into computer</w:t>
            </w:r>
          </w:p>
          <w:p w:rsidR="004121F9" w:rsidRPr="00382D2E" w:rsidRDefault="00272943" w:rsidP="002E1672">
            <w:pPr>
              <w:pStyle w:val="Section"/>
              <w:numPr>
                <w:ilvl w:val="0"/>
                <w:numId w:val="6"/>
              </w:numPr>
              <w:rPr>
                <w:b w:val="0"/>
                <w:color w:val="727CA3" w:themeColor="accent1"/>
                <w:sz w:val="20"/>
              </w:rPr>
            </w:pPr>
            <w:r w:rsidRPr="00382D2E">
              <w:rPr>
                <w:b w:val="0"/>
                <w:color w:val="727CA3" w:themeColor="accent1"/>
                <w:sz w:val="20"/>
              </w:rPr>
              <w:t>Sorted papers into files</w:t>
            </w:r>
          </w:p>
          <w:p w:rsidR="00231540" w:rsidRPr="00CE7C31" w:rsidRDefault="00231540" w:rsidP="006E08D1">
            <w:pPr>
              <w:ind w:left="361"/>
              <w:rPr>
                <w:rFonts w:asciiTheme="majorHAnsi" w:eastAsia="Times New Roman" w:hAnsiTheme="majorHAnsi"/>
                <w:b/>
                <w:color w:val="727CA3" w:themeColor="accent1"/>
                <w:sz w:val="28"/>
                <w:szCs w:val="28"/>
                <w:lang w:eastAsia="en-US"/>
              </w:rPr>
            </w:pPr>
            <w:r w:rsidRPr="00CE7C31">
              <w:rPr>
                <w:rFonts w:asciiTheme="majorHAnsi" w:eastAsia="Times New Roman" w:hAnsiTheme="majorHAnsi"/>
                <w:b/>
                <w:color w:val="727CA3" w:themeColor="accent1"/>
                <w:sz w:val="28"/>
                <w:szCs w:val="28"/>
                <w:lang w:eastAsia="en-US"/>
              </w:rPr>
              <w:t>EDUCATION</w:t>
            </w:r>
          </w:p>
          <w:p w:rsidR="00231540" w:rsidRPr="00231540" w:rsidRDefault="00231540" w:rsidP="006E08D1">
            <w:pPr>
              <w:ind w:left="361"/>
              <w:rPr>
                <w:rFonts w:asciiTheme="majorHAnsi" w:eastAsia="Times New Roman" w:hAnsiTheme="majorHAnsi"/>
                <w:color w:val="727CA3" w:themeColor="accent1"/>
                <w:lang w:eastAsia="en-US"/>
              </w:rPr>
            </w:pPr>
            <w:r w:rsidRPr="00231540">
              <w:rPr>
                <w:rFonts w:asciiTheme="majorHAnsi" w:eastAsia="Times New Roman" w:hAnsiTheme="majorHAnsi"/>
                <w:color w:val="727CA3" w:themeColor="accent1"/>
                <w:lang w:eastAsia="en-US"/>
              </w:rPr>
              <w:t xml:space="preserve">High School </w:t>
            </w:r>
          </w:p>
          <w:p w:rsidR="00231540" w:rsidRPr="00231540" w:rsidRDefault="00231540" w:rsidP="006E08D1">
            <w:pPr>
              <w:ind w:left="361"/>
              <w:rPr>
                <w:rFonts w:ascii="Times New Roman" w:eastAsia="Times New Roman" w:hAnsi="Times New Roman"/>
                <w:color w:val="727CA3" w:themeColor="accent1"/>
                <w:sz w:val="24"/>
                <w:szCs w:val="24"/>
                <w:lang w:eastAsia="en-US"/>
              </w:rPr>
            </w:pPr>
            <w:r w:rsidRPr="00231540">
              <w:rPr>
                <w:rFonts w:asciiTheme="majorHAnsi" w:eastAsia="Times New Roman" w:hAnsiTheme="majorHAnsi"/>
                <w:color w:val="727CA3" w:themeColor="accent1"/>
                <w:lang w:eastAsia="en-US"/>
              </w:rPr>
              <w:t xml:space="preserve">September, 1992 – June, 1997 </w:t>
            </w:r>
            <w:r w:rsidRPr="00231540">
              <w:rPr>
                <w:rFonts w:ascii="Times New Roman" w:eastAsia="Times New Roman" w:hAnsi="Times New Roman"/>
                <w:color w:val="727CA3" w:themeColor="accent1"/>
                <w:sz w:val="24"/>
                <w:szCs w:val="24"/>
                <w:lang w:eastAsia="en-US"/>
              </w:rPr>
              <w:br/>
            </w:r>
            <w:r w:rsidRPr="00231540">
              <w:rPr>
                <w:rFonts w:asciiTheme="majorHAnsi" w:eastAsia="Times New Roman" w:hAnsiTheme="majorHAnsi"/>
                <w:color w:val="727CA3" w:themeColor="accent1"/>
                <w:lang w:eastAsia="en-US"/>
              </w:rPr>
              <w:t>Enrico Fermi, Enfield, CT</w:t>
            </w:r>
            <w:r w:rsidRPr="00231540">
              <w:rPr>
                <w:rFonts w:ascii="Times New Roman" w:eastAsia="Times New Roman" w:hAnsi="Times New Roman"/>
                <w:color w:val="727CA3" w:themeColor="accent1"/>
                <w:sz w:val="24"/>
                <w:szCs w:val="24"/>
                <w:lang w:eastAsia="en-US"/>
              </w:rPr>
              <w:t xml:space="preserve"> </w:t>
            </w:r>
          </w:p>
          <w:p w:rsidR="00382D2E" w:rsidRDefault="00382D2E" w:rsidP="006E08D1">
            <w:pPr>
              <w:ind w:left="361"/>
              <w:rPr>
                <w:rFonts w:asciiTheme="majorHAnsi" w:eastAsia="Times New Roman" w:hAnsiTheme="majorHAnsi"/>
                <w:b/>
                <w:color w:val="727CA3" w:themeColor="accent1"/>
                <w:sz w:val="24"/>
                <w:szCs w:val="24"/>
                <w:lang w:eastAsia="en-US"/>
              </w:rPr>
            </w:pPr>
          </w:p>
          <w:p w:rsidR="00231540" w:rsidRPr="00231540" w:rsidRDefault="00231540" w:rsidP="006E08D1">
            <w:pPr>
              <w:ind w:left="361"/>
              <w:rPr>
                <w:rFonts w:asciiTheme="majorHAnsi" w:eastAsia="Times New Roman" w:hAnsiTheme="majorHAnsi"/>
                <w:b/>
                <w:color w:val="727CA3" w:themeColor="accent1"/>
                <w:sz w:val="24"/>
                <w:szCs w:val="24"/>
                <w:lang w:eastAsia="en-US"/>
              </w:rPr>
            </w:pPr>
            <w:r w:rsidRPr="00231540">
              <w:rPr>
                <w:rFonts w:asciiTheme="majorHAnsi" w:eastAsia="Times New Roman" w:hAnsiTheme="majorHAnsi"/>
                <w:b/>
                <w:color w:val="727CA3" w:themeColor="accent1"/>
                <w:sz w:val="24"/>
                <w:szCs w:val="24"/>
                <w:lang w:eastAsia="en-US"/>
              </w:rPr>
              <w:t>SKILLS</w:t>
            </w:r>
          </w:p>
          <w:tbl>
            <w:tblPr>
              <w:tblW w:w="586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83"/>
              <w:gridCol w:w="83"/>
            </w:tblGrid>
            <w:tr w:rsidR="00231540" w:rsidRPr="00DD4471" w:rsidTr="00382D2E">
              <w:trPr>
                <w:trHeight w:val="3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1540" w:rsidRPr="00DD4471" w:rsidRDefault="00231540" w:rsidP="002E167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396"/>
                    <w:rPr>
                      <w:rFonts w:asciiTheme="majorHAnsi" w:eastAsia="Times New Roman" w:hAnsiTheme="majorHAnsi"/>
                      <w:color w:val="727CA3" w:themeColor="accent1"/>
                      <w:lang w:eastAsia="en-US"/>
                    </w:rPr>
                  </w:pPr>
                  <w:r w:rsidRPr="00DD4471">
                    <w:rPr>
                      <w:rFonts w:asciiTheme="majorHAnsi" w:eastAsia="Times New Roman" w:hAnsiTheme="majorHAnsi"/>
                      <w:color w:val="727CA3" w:themeColor="accent1"/>
                      <w:lang w:eastAsia="en-US"/>
                    </w:rPr>
                    <w:t>Driving</w:t>
                  </w:r>
                </w:p>
                <w:p w:rsidR="00382D2E" w:rsidRPr="00DD4471" w:rsidRDefault="00382D2E" w:rsidP="002E167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396"/>
                    <w:rPr>
                      <w:rFonts w:asciiTheme="majorHAnsi" w:eastAsia="Times New Roman" w:hAnsiTheme="majorHAnsi"/>
                      <w:color w:val="727CA3" w:themeColor="accent1"/>
                      <w:lang w:eastAsia="en-US"/>
                    </w:rPr>
                  </w:pPr>
                  <w:r w:rsidRPr="00DD4471">
                    <w:rPr>
                      <w:rFonts w:asciiTheme="majorHAnsi" w:eastAsia="Times New Roman" w:hAnsiTheme="majorHAnsi"/>
                      <w:color w:val="727CA3" w:themeColor="accent1"/>
                      <w:lang w:eastAsia="en-US"/>
                    </w:rPr>
                    <w:t>Have strong computer skills</w:t>
                  </w:r>
                </w:p>
                <w:p w:rsidR="00382D2E" w:rsidRPr="00DD4471" w:rsidRDefault="00FE1544" w:rsidP="002E1672">
                  <w:pPr>
                    <w:pStyle w:val="ListParagraph"/>
                    <w:numPr>
                      <w:ilvl w:val="0"/>
                      <w:numId w:val="8"/>
                    </w:numPr>
                    <w:spacing w:after="240" w:line="240" w:lineRule="auto"/>
                    <w:ind w:left="1396"/>
                    <w:rPr>
                      <w:rFonts w:asciiTheme="majorHAnsi" w:eastAsia="Times New Roman" w:hAnsiTheme="majorHAnsi"/>
                      <w:color w:val="727CA3" w:themeColor="accent1"/>
                      <w:lang w:eastAsia="en-US"/>
                    </w:rPr>
                  </w:pPr>
                  <w:r w:rsidRPr="00DD4471">
                    <w:rPr>
                      <w:rFonts w:asciiTheme="majorHAnsi" w:eastAsia="Times New Roman" w:hAnsiTheme="majorHAnsi"/>
                      <w:color w:val="727CA3" w:themeColor="accent1"/>
                      <w:lang w:eastAsia="en-US"/>
                    </w:rPr>
                    <w:t xml:space="preserve">Have strong people </w:t>
                  </w:r>
                  <w:r w:rsidR="00382D2E" w:rsidRPr="00DD4471">
                    <w:rPr>
                      <w:rFonts w:asciiTheme="majorHAnsi" w:eastAsia="Times New Roman" w:hAnsiTheme="majorHAnsi"/>
                      <w:color w:val="727CA3" w:themeColor="accent1"/>
                      <w:lang w:eastAsia="en-US"/>
                    </w:rPr>
                    <w:t>skills</w:t>
                  </w:r>
                </w:p>
                <w:p w:rsidR="00382D2E" w:rsidRPr="00DD4471" w:rsidRDefault="00382D2E" w:rsidP="002E167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396"/>
                    <w:rPr>
                      <w:rFonts w:asciiTheme="majorHAnsi" w:eastAsia="Times New Roman" w:hAnsiTheme="majorHAnsi"/>
                      <w:color w:val="727CA3" w:themeColor="accent1"/>
                      <w:lang w:eastAsia="en-US"/>
                    </w:rPr>
                  </w:pPr>
                  <w:r w:rsidRPr="00DD4471">
                    <w:rPr>
                      <w:rFonts w:asciiTheme="majorHAnsi" w:eastAsia="Times New Roman" w:hAnsiTheme="majorHAnsi"/>
                      <w:color w:val="727CA3" w:themeColor="accent1"/>
                      <w:lang w:eastAsia="en-US"/>
                    </w:rPr>
                    <w:t>Strong customer service skills</w:t>
                  </w:r>
                </w:p>
                <w:p w:rsidR="00CE7C31" w:rsidRPr="00DD4471" w:rsidRDefault="00CE7C31" w:rsidP="006E08D1">
                  <w:pPr>
                    <w:spacing w:after="0" w:line="240" w:lineRule="auto"/>
                    <w:ind w:left="1396"/>
                    <w:rPr>
                      <w:rFonts w:asciiTheme="majorHAnsi" w:eastAsia="Times New Roman" w:hAnsiTheme="majorHAnsi"/>
                      <w:color w:val="727CA3" w:themeColor="accent1"/>
                      <w:lang w:eastAsia="en-US"/>
                    </w:rPr>
                  </w:pPr>
                </w:p>
                <w:p w:rsidR="00CE7C31" w:rsidRPr="006741F3" w:rsidRDefault="00CE7C31" w:rsidP="006E08D1">
                  <w:pPr>
                    <w:spacing w:after="0" w:line="240" w:lineRule="auto"/>
                    <w:ind w:left="316"/>
                    <w:rPr>
                      <w:rFonts w:asciiTheme="majorHAnsi" w:eastAsia="Times New Roman" w:hAnsiTheme="majorHAnsi"/>
                      <w:b/>
                      <w:color w:val="727CA3" w:themeColor="accent1"/>
                      <w:lang w:eastAsia="en-US"/>
                    </w:rPr>
                  </w:pPr>
                  <w:r w:rsidRPr="00DD4471">
                    <w:rPr>
                      <w:rFonts w:asciiTheme="majorHAnsi" w:eastAsia="Times New Roman" w:hAnsiTheme="majorHAnsi"/>
                      <w:color w:val="727CA3" w:themeColor="accent1"/>
                      <w:lang w:eastAsia="en-US"/>
                    </w:rPr>
                    <w:br/>
                  </w:r>
                  <w:r w:rsidRPr="006741F3">
                    <w:rPr>
                      <w:rFonts w:asciiTheme="majorHAnsi" w:eastAsia="Times New Roman" w:hAnsiTheme="majorHAnsi"/>
                      <w:b/>
                      <w:color w:val="727CA3" w:themeColor="accent1"/>
                      <w:lang w:eastAsia="en-US"/>
                    </w:rPr>
                    <w:t>References</w:t>
                  </w:r>
                </w:p>
                <w:p w:rsidR="00CE7C31" w:rsidRPr="006741F3" w:rsidRDefault="00CE7C31" w:rsidP="006E08D1">
                  <w:pPr>
                    <w:shd w:val="clear" w:color="auto" w:fill="FFFFFF"/>
                    <w:spacing w:before="100" w:beforeAutospacing="1" w:after="100" w:afterAutospacing="1" w:line="240" w:lineRule="auto"/>
                    <w:ind w:left="316"/>
                    <w:rPr>
                      <w:rFonts w:asciiTheme="majorHAnsi" w:eastAsia="Times New Roman" w:hAnsiTheme="majorHAnsi"/>
                      <w:b/>
                      <w:color w:val="727CA3" w:themeColor="accent1"/>
                      <w:lang w:eastAsia="en-US"/>
                    </w:rPr>
                  </w:pPr>
                  <w:r w:rsidRPr="006741F3">
                    <w:rPr>
                      <w:rFonts w:asciiTheme="majorHAnsi" w:eastAsia="Times New Roman" w:hAnsiTheme="majorHAnsi"/>
                      <w:b/>
                      <w:color w:val="727CA3" w:themeColor="accent1"/>
                      <w:lang w:eastAsia="en-US"/>
                    </w:rPr>
                    <w:t>Sarah Badger (860-698-6004)  W</w:t>
                  </w:r>
                  <w:r w:rsidR="00BF2517" w:rsidRPr="006741F3">
                    <w:rPr>
                      <w:rFonts w:asciiTheme="majorHAnsi" w:eastAsia="Times New Roman" w:hAnsiTheme="majorHAnsi"/>
                      <w:b/>
                      <w:color w:val="727CA3" w:themeColor="accent1"/>
                      <w:lang w:eastAsia="en-US"/>
                    </w:rPr>
                    <w:t>arehouse</w:t>
                  </w:r>
                </w:p>
                <w:p w:rsidR="00CE7C31" w:rsidRPr="00DD4471" w:rsidRDefault="00CE7C31" w:rsidP="00DD4471">
                  <w:pPr>
                    <w:shd w:val="clear" w:color="auto" w:fill="FFFFFF"/>
                    <w:spacing w:before="100" w:beforeAutospacing="1" w:after="100" w:afterAutospacing="1" w:line="240" w:lineRule="auto"/>
                    <w:ind w:left="316"/>
                    <w:rPr>
                      <w:rFonts w:asciiTheme="majorHAnsi" w:eastAsia="Times New Roman" w:hAnsiTheme="majorHAnsi"/>
                      <w:color w:val="727CA3" w:themeColor="accent1"/>
                      <w:sz w:val="24"/>
                      <w:szCs w:val="24"/>
                      <w:lang w:eastAsia="en-US"/>
                    </w:rPr>
                  </w:pPr>
                  <w:r w:rsidRPr="006741F3">
                    <w:rPr>
                      <w:rFonts w:asciiTheme="majorHAnsi" w:eastAsia="Times New Roman" w:hAnsiTheme="majorHAnsi"/>
                      <w:b/>
                      <w:color w:val="727CA3" w:themeColor="accent1"/>
                      <w:lang w:eastAsia="en-US"/>
                    </w:rPr>
                    <w:t>Kat</w:t>
                  </w:r>
                  <w:r w:rsidR="00A42796" w:rsidRPr="006741F3">
                    <w:rPr>
                      <w:rFonts w:asciiTheme="majorHAnsi" w:eastAsia="Times New Roman" w:hAnsiTheme="majorHAnsi"/>
                      <w:b/>
                      <w:color w:val="727CA3" w:themeColor="accent1"/>
                      <w:lang w:eastAsia="en-US"/>
                    </w:rPr>
                    <w:t>e</w:t>
                  </w:r>
                  <w:r w:rsidRPr="006741F3">
                    <w:rPr>
                      <w:rFonts w:asciiTheme="majorHAnsi" w:eastAsia="Times New Roman" w:hAnsiTheme="majorHAnsi"/>
                      <w:b/>
                      <w:color w:val="727CA3" w:themeColor="accent1"/>
                      <w:lang w:eastAsia="en-US"/>
                    </w:rPr>
                    <w:t xml:space="preserve"> Gunter  (860-270-9175)  </w:t>
                  </w:r>
                  <w:r w:rsidR="00A42796" w:rsidRPr="006741F3">
                    <w:rPr>
                      <w:rFonts w:asciiTheme="majorHAnsi" w:eastAsia="Times New Roman" w:hAnsiTheme="majorHAnsi"/>
                      <w:b/>
                      <w:color w:val="727CA3" w:themeColor="accent1"/>
                      <w:lang w:eastAsia="en-US"/>
                    </w:rPr>
                    <w:t>E</w:t>
                  </w:r>
                  <w:r w:rsidRPr="006741F3">
                    <w:rPr>
                      <w:rFonts w:asciiTheme="majorHAnsi" w:eastAsia="Times New Roman" w:hAnsiTheme="majorHAnsi"/>
                      <w:b/>
                      <w:color w:val="727CA3" w:themeColor="accent1"/>
                      <w:lang w:eastAsia="en-US"/>
                    </w:rPr>
                    <w:t>ye</w:t>
                  </w:r>
                  <w:r w:rsidR="00A42796" w:rsidRPr="006741F3">
                    <w:rPr>
                      <w:rFonts w:asciiTheme="majorHAnsi" w:eastAsia="Times New Roman" w:hAnsiTheme="majorHAnsi"/>
                      <w:b/>
                      <w:color w:val="727CA3" w:themeColor="accent1"/>
                      <w:lang w:eastAsia="en-US"/>
                    </w:rPr>
                    <w:t xml:space="preserve"> </w:t>
                  </w:r>
                  <w:r w:rsidR="00DD4471" w:rsidRPr="006741F3">
                    <w:rPr>
                      <w:rFonts w:asciiTheme="majorHAnsi" w:eastAsia="Times New Roman" w:hAnsiTheme="majorHAnsi"/>
                      <w:b/>
                      <w:color w:val="727CA3" w:themeColor="accent1"/>
                      <w:lang w:eastAsia="en-US"/>
                    </w:rPr>
                    <w:t>Tech</w:t>
                  </w:r>
                  <w:r w:rsidR="00517840" w:rsidRPr="006741F3">
                    <w:rPr>
                      <w:rFonts w:asciiTheme="majorHAnsi" w:eastAsia="Times New Roman" w:hAnsiTheme="majorHAnsi"/>
                      <w:b/>
                      <w:color w:val="727CA3" w:themeColor="accent1"/>
                      <w:lang w:eastAsia="en-US"/>
                    </w:rPr>
                    <w:t>nician</w:t>
                  </w:r>
                  <w:r w:rsidRPr="00DD4471">
                    <w:rPr>
                      <w:rFonts w:asciiTheme="majorHAnsi" w:eastAsia="Times New Roman" w:hAnsiTheme="majorHAnsi"/>
                      <w:color w:val="727CA3" w:themeColor="accent1"/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1540" w:rsidRPr="00DD4471" w:rsidRDefault="00231540" w:rsidP="00231540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231540" w:rsidRPr="00DD4471" w:rsidTr="00382D2E">
              <w:trPr>
                <w:trHeight w:val="3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1540" w:rsidRPr="00DD4471" w:rsidRDefault="00231540" w:rsidP="00382D2E">
                  <w:pPr>
                    <w:pStyle w:val="ListParagraph"/>
                    <w:spacing w:after="0" w:line="240" w:lineRule="auto"/>
                    <w:ind w:left="1080"/>
                    <w:rPr>
                      <w:rFonts w:asciiTheme="majorHAnsi" w:eastAsia="Times New Roman" w:hAnsiTheme="majorHAnsi"/>
                      <w:color w:val="727CA3" w:themeColor="accent1"/>
                      <w:lang w:eastAsia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1540" w:rsidRPr="00DD4471" w:rsidRDefault="00231540" w:rsidP="00231540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231540" w:rsidRPr="00231540" w:rsidTr="00382D2E">
              <w:trPr>
                <w:trHeight w:val="6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2D2E" w:rsidRPr="00382D2E" w:rsidRDefault="00382D2E" w:rsidP="00382D2E">
                  <w:pPr>
                    <w:pStyle w:val="ListParagraph"/>
                    <w:spacing w:after="0" w:line="240" w:lineRule="auto"/>
                    <w:ind w:left="1080"/>
                    <w:rPr>
                      <w:rFonts w:asciiTheme="majorHAnsi" w:eastAsia="Times New Roman" w:hAnsiTheme="majorHAnsi"/>
                      <w:color w:val="727CA3" w:themeColor="accent1"/>
                      <w:lang w:eastAsia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1540" w:rsidRPr="00231540" w:rsidRDefault="00231540" w:rsidP="00231540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:rsidR="00875933" w:rsidRDefault="00875933" w:rsidP="00382D2E">
            <w:pPr>
              <w:pStyle w:val="Section"/>
              <w:ind w:left="360"/>
            </w:pPr>
          </w:p>
          <w:p w:rsidR="00875933" w:rsidRDefault="00875933" w:rsidP="00E974AF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E974AF" w:rsidTr="00382D2E">
        <w:trPr>
          <w:trHeight w:val="526"/>
          <w:jc w:val="center"/>
        </w:trPr>
        <w:tc>
          <w:tcPr>
            <w:tcW w:w="366" w:type="dxa"/>
            <w:shd w:val="clear" w:color="auto" w:fill="AAB0C7" w:themeFill="accent1" w:themeFillTint="99"/>
          </w:tcPr>
          <w:p w:rsidR="00E974AF" w:rsidRDefault="00E974AF"/>
        </w:tc>
        <w:tc>
          <w:tcPr>
            <w:tcW w:w="9388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974AF" w:rsidRDefault="00E974AF" w:rsidP="00E974AF">
            <w:pPr>
              <w:pStyle w:val="Section"/>
              <w:ind w:left="360"/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875933">
        <w:trPr>
          <w:trHeight w:val="576"/>
          <w:jc w:val="center"/>
        </w:trPr>
        <w:tc>
          <w:tcPr>
            <w:tcW w:w="9576" w:type="dxa"/>
          </w:tcPr>
          <w:p w:rsidR="00875933" w:rsidRDefault="00875933"/>
        </w:tc>
      </w:tr>
    </w:tbl>
    <w:p w:rsidR="00875933" w:rsidRDefault="00875933"/>
    <w:sectPr w:rsidR="00875933" w:rsidSect="0027294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8E4" w:rsidRDefault="000E68E4">
      <w:pPr>
        <w:spacing w:after="0" w:line="240" w:lineRule="auto"/>
      </w:pPr>
      <w:r>
        <w:separator/>
      </w:r>
    </w:p>
  </w:endnote>
  <w:endnote w:type="continuationSeparator" w:id="0">
    <w:p w:rsidR="000E68E4" w:rsidRDefault="000E6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C31" w:rsidRDefault="00CE7C31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 w:rsidR="00A7764B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91873005AAD94ABAB1F90B1FA4DC84DA"/>
        </w:placeholder>
        <w:showingPlcHdr/>
        <w:text/>
      </w:sdtPr>
      <w:sdtContent>
        <w:r>
          <w:t>[Type your phone number]</w:t>
        </w:r>
      </w:sdtContent>
    </w:sdt>
  </w:p>
  <w:p w:rsidR="00CE7C31" w:rsidRDefault="00CE7C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C31" w:rsidRDefault="00CE7C31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 w:rsidR="00DD4471"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4047533184A24EA88C9303D926BF4896"/>
        </w:placeholder>
        <w:temporary/>
        <w:showingPlcHdr/>
        <w:text/>
      </w:sdtPr>
      <w:sdtContent>
        <w:r>
          <w:t>[Type your e-mail address]</w:t>
        </w:r>
      </w:sdtContent>
    </w:sdt>
  </w:p>
  <w:p w:rsidR="00CE7C31" w:rsidRDefault="00CE7C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8E4" w:rsidRDefault="000E68E4">
      <w:pPr>
        <w:spacing w:after="0" w:line="240" w:lineRule="auto"/>
      </w:pPr>
      <w:r>
        <w:separator/>
      </w:r>
    </w:p>
  </w:footnote>
  <w:footnote w:type="continuationSeparator" w:id="0">
    <w:p w:rsidR="000E68E4" w:rsidRDefault="000E6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C31" w:rsidRDefault="00CE7C31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6D801DEB2FB3486DA70B70830B1499A3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t>Andrea bass</w:t>
        </w:r>
      </w:sdtContent>
    </w:sdt>
  </w:p>
  <w:p w:rsidR="00CE7C31" w:rsidRDefault="00CE7C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C31" w:rsidRDefault="00CE7C31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367A919311A442E884D1E4B487F3422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t>Andrea bass</w:t>
        </w:r>
      </w:sdtContent>
    </w:sdt>
  </w:p>
  <w:p w:rsidR="00CE7C31" w:rsidRDefault="00CE7C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>
    <w:nsid w:val="08501B8F"/>
    <w:multiLevelType w:val="hybridMultilevel"/>
    <w:tmpl w:val="C3B23646"/>
    <w:lvl w:ilvl="0" w:tplc="72162A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D6059BF"/>
    <w:multiLevelType w:val="hybridMultilevel"/>
    <w:tmpl w:val="E884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93758"/>
    <w:multiLevelType w:val="hybridMultilevel"/>
    <w:tmpl w:val="3634E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A301FD"/>
    <w:multiLevelType w:val="hybridMultilevel"/>
    <w:tmpl w:val="0CF6A6BC"/>
    <w:lvl w:ilvl="0" w:tplc="F10A96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9E13E0"/>
    <w:multiLevelType w:val="hybridMultilevel"/>
    <w:tmpl w:val="818A3046"/>
    <w:lvl w:ilvl="0" w:tplc="44C829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A72C40"/>
    <w:multiLevelType w:val="hybridMultilevel"/>
    <w:tmpl w:val="90BCEEE6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1">
    <w:nsid w:val="64B406F4"/>
    <w:multiLevelType w:val="hybridMultilevel"/>
    <w:tmpl w:val="B49EB0B6"/>
    <w:lvl w:ilvl="0" w:tplc="DE10943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/>
        <w:color w:val="727CA3" w:themeColor="accen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090037"/>
    <w:multiLevelType w:val="hybridMultilevel"/>
    <w:tmpl w:val="FBB25D8A"/>
    <w:lvl w:ilvl="0" w:tplc="5AEEC164">
      <w:start w:val="1"/>
      <w:numFmt w:val="bullet"/>
      <w:lvlText w:val=""/>
      <w:lvlJc w:val="left"/>
      <w:pPr>
        <w:ind w:left="2161" w:hanging="360"/>
      </w:pPr>
      <w:rPr>
        <w:rFonts w:ascii="Symbol" w:hAnsi="Symbol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6"/>
  </w:num>
  <w:num w:numId="13">
    <w:abstractNumId w:val="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072CB5"/>
    <w:rsid w:val="00072CB5"/>
    <w:rsid w:val="000E68E4"/>
    <w:rsid w:val="00125459"/>
    <w:rsid w:val="00231540"/>
    <w:rsid w:val="00272943"/>
    <w:rsid w:val="002A5D21"/>
    <w:rsid w:val="002E1672"/>
    <w:rsid w:val="00337CD0"/>
    <w:rsid w:val="00371F62"/>
    <w:rsid w:val="00382D2E"/>
    <w:rsid w:val="003904E1"/>
    <w:rsid w:val="004121F9"/>
    <w:rsid w:val="004311D0"/>
    <w:rsid w:val="00517840"/>
    <w:rsid w:val="00616BDE"/>
    <w:rsid w:val="006741F3"/>
    <w:rsid w:val="006E08D1"/>
    <w:rsid w:val="00870489"/>
    <w:rsid w:val="00875933"/>
    <w:rsid w:val="00984E33"/>
    <w:rsid w:val="00994C54"/>
    <w:rsid w:val="009E7127"/>
    <w:rsid w:val="009F2ED4"/>
    <w:rsid w:val="00A42796"/>
    <w:rsid w:val="00A7764B"/>
    <w:rsid w:val="00A83424"/>
    <w:rsid w:val="00B91DEC"/>
    <w:rsid w:val="00BF2517"/>
    <w:rsid w:val="00CE7C31"/>
    <w:rsid w:val="00DC6CFA"/>
    <w:rsid w:val="00DD4471"/>
    <w:rsid w:val="00E7682D"/>
    <w:rsid w:val="00E974AF"/>
    <w:rsid w:val="00F37EC8"/>
    <w:rsid w:val="00FE1544"/>
    <w:rsid w:val="00FE1949"/>
    <w:rsid w:val="00FF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33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875933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933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933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933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933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933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933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933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933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8759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87593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59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933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759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933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9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933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875933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875933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875933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875933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875933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933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875933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875933"/>
    <w:pPr>
      <w:numPr>
        <w:numId w:val="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5933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875933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875933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875933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875933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875933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933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933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933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933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933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933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933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875933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875933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933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875933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875933"/>
    <w:pPr>
      <w:numPr>
        <w:numId w:val="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875933"/>
    <w:pPr>
      <w:numPr>
        <w:numId w:val="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875933"/>
    <w:pPr>
      <w:numPr>
        <w:numId w:val="5"/>
      </w:numPr>
      <w:spacing w:after="120"/>
      <w:contextualSpacing/>
    </w:pPr>
  </w:style>
  <w:style w:type="character" w:styleId="Strong">
    <w:name w:val="Strong"/>
    <w:uiPriority w:val="22"/>
    <w:qFormat/>
    <w:rsid w:val="00875933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875933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875933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875933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87593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87593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87593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87593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87593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87593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87593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87593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875933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5933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5933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875933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75933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875933"/>
    <w:rPr>
      <w:rFonts w:asciiTheme="majorHAnsi" w:hAnsiTheme="majorHAnsi"/>
      <w:noProof/>
      <w:color w:val="525A7D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875933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87593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875933"/>
    <w:rPr>
      <w:rFonts w:asciiTheme="majorHAnsi" w:hAnsiTheme="majorHAnsi"/>
      <w:color w:val="9FB8CD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875933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875933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875933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875933"/>
  </w:style>
  <w:style w:type="paragraph" w:customStyle="1" w:styleId="FooterFirstPage">
    <w:name w:val="Footer First Page"/>
    <w:basedOn w:val="Footer"/>
    <w:uiPriority w:val="34"/>
    <w:rsid w:val="00875933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875933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875933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875933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875933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875933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875933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875933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character" w:customStyle="1" w:styleId="graytextbold">
    <w:name w:val="graytextbold"/>
    <w:basedOn w:val="DefaultParagraphFont"/>
    <w:rsid w:val="00616BDE"/>
  </w:style>
  <w:style w:type="paragraph" w:styleId="ListParagraph">
    <w:name w:val="List Paragraph"/>
    <w:basedOn w:val="Normal"/>
    <w:uiPriority w:val="34"/>
    <w:qFormat/>
    <w:rsid w:val="00616B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15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54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544"/>
    <w:rPr>
      <w:rFonts w:cs="Times New Roman"/>
      <w:color w:val="000000" w:themeColor="text1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5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544"/>
    <w:rPr>
      <w:b/>
      <w:bCs/>
    </w:rPr>
  </w:style>
  <w:style w:type="paragraph" w:customStyle="1" w:styleId="genericfieldinputreplacement12">
    <w:name w:val="genericfieldinputreplacement12"/>
    <w:basedOn w:val="Normal"/>
    <w:rsid w:val="00CE7C3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character" w:customStyle="1" w:styleId="redrequired1">
    <w:name w:val="redrequired1"/>
    <w:basedOn w:val="DefaultParagraphFont"/>
    <w:rsid w:val="00CE7C31"/>
    <w:rPr>
      <w:color w:val="F7614A"/>
    </w:rPr>
  </w:style>
  <w:style w:type="character" w:customStyle="1" w:styleId="radiobuttonspan2">
    <w:name w:val="radiobuttonspan2"/>
    <w:basedOn w:val="DefaultParagraphFont"/>
    <w:rsid w:val="00CE7C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204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4" w:color="CCCCCC"/>
                                <w:right w:val="single" w:sz="6" w:space="0" w:color="CCCCCC"/>
                              </w:divBdr>
                              <w:divsChild>
                                <w:div w:id="115730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5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1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2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84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0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99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2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72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34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99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75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51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4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0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9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4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C88FDD3BF140998B93E69F24769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58906-C972-4748-91CF-3D277EA70D5E}"/>
      </w:docPartPr>
      <w:docPartBody>
        <w:p w:rsidR="00E2014A" w:rsidRDefault="00E2014A">
          <w:pPr>
            <w:pStyle w:val="7FC88FDD3BF140998B93E69F2476970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DA803B06A7C4D59B9DCA2F041C54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61686-7A16-4ABE-A43A-7ED6B5B55D84}"/>
      </w:docPartPr>
      <w:docPartBody>
        <w:p w:rsidR="00E2014A" w:rsidRDefault="00E2014A">
          <w:pPr>
            <w:pStyle w:val="DDA803B06A7C4D59B9DCA2F041C54B76"/>
          </w:pPr>
          <w:r>
            <w:t>[Type your name]</w:t>
          </w:r>
        </w:p>
      </w:docPartBody>
    </w:docPart>
    <w:docPart>
      <w:docPartPr>
        <w:name w:val="6D801DEB2FB3486DA70B70830B149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769E1-CAD8-485F-A2B8-4B0EA866C043}"/>
      </w:docPartPr>
      <w:docPartBody>
        <w:p w:rsidR="00E2014A" w:rsidRDefault="00E2014A">
          <w:pPr>
            <w:pStyle w:val="6D801DEB2FB3486DA70B70830B1499A3"/>
          </w:pPr>
          <w:r>
            <w:t>[Type the author name]</w:t>
          </w:r>
        </w:p>
      </w:docPartBody>
    </w:docPart>
    <w:docPart>
      <w:docPartPr>
        <w:name w:val="367A919311A442E884D1E4B487F34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DFC9E-C743-483C-A165-190F4D0E82E1}"/>
      </w:docPartPr>
      <w:docPartBody>
        <w:p w:rsidR="00E2014A" w:rsidRDefault="00E2014A">
          <w:pPr>
            <w:pStyle w:val="367A919311A442E884D1E4B487F34228"/>
          </w:pPr>
          <w:r>
            <w:t>[Type the author name]</w:t>
          </w:r>
        </w:p>
      </w:docPartBody>
    </w:docPart>
    <w:docPart>
      <w:docPartPr>
        <w:name w:val="91873005AAD94ABAB1F90B1FA4DC8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CBAD2-D3A3-4838-994B-0D0BFD809DBD}"/>
      </w:docPartPr>
      <w:docPartBody>
        <w:p w:rsidR="00E2014A" w:rsidRDefault="00E2014A">
          <w:pPr>
            <w:pStyle w:val="91873005AAD94ABAB1F90B1FA4DC84DA"/>
          </w:pPr>
          <w:r>
            <w:t>[Type your phone number]</w:t>
          </w:r>
        </w:p>
      </w:docPartBody>
    </w:docPart>
    <w:docPart>
      <w:docPartPr>
        <w:name w:val="4047533184A24EA88C9303D926BF4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D17DC-595E-4355-9667-74E9FC3C6BAE}"/>
      </w:docPartPr>
      <w:docPartBody>
        <w:p w:rsidR="00E2014A" w:rsidRDefault="00E2014A">
          <w:pPr>
            <w:pStyle w:val="4047533184A24EA88C9303D926BF4896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2014A"/>
    <w:rsid w:val="00181CAA"/>
    <w:rsid w:val="001A6E50"/>
    <w:rsid w:val="002F29F8"/>
    <w:rsid w:val="00425A00"/>
    <w:rsid w:val="00803CED"/>
    <w:rsid w:val="00AF2315"/>
    <w:rsid w:val="00E20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03CED"/>
    <w:rPr>
      <w:color w:val="808080"/>
    </w:rPr>
  </w:style>
  <w:style w:type="paragraph" w:customStyle="1" w:styleId="7FC88FDD3BF140998B93E69F2476970E">
    <w:name w:val="7FC88FDD3BF140998B93E69F2476970E"/>
    <w:rsid w:val="00803CED"/>
  </w:style>
  <w:style w:type="paragraph" w:customStyle="1" w:styleId="DDA803B06A7C4D59B9DCA2F041C54B76">
    <w:name w:val="DDA803B06A7C4D59B9DCA2F041C54B76"/>
    <w:rsid w:val="00803CED"/>
  </w:style>
  <w:style w:type="paragraph" w:customStyle="1" w:styleId="F3610CFBE4CD4C5885F93ADA75AD8840">
    <w:name w:val="F3610CFBE4CD4C5885F93ADA75AD8840"/>
    <w:rsid w:val="00803CED"/>
  </w:style>
  <w:style w:type="paragraph" w:customStyle="1" w:styleId="31814E97878C4897BEC96D62B81B7D7F">
    <w:name w:val="31814E97878C4897BEC96D62B81B7D7F"/>
    <w:rsid w:val="00803CED"/>
  </w:style>
  <w:style w:type="paragraph" w:customStyle="1" w:styleId="321A3E9AA52943408C290E5FB0940CE4">
    <w:name w:val="321A3E9AA52943408C290E5FB0940CE4"/>
    <w:rsid w:val="00803CED"/>
  </w:style>
  <w:style w:type="paragraph" w:customStyle="1" w:styleId="673FB538C5704DDCAD1640F6316505F4">
    <w:name w:val="673FB538C5704DDCAD1640F6316505F4"/>
    <w:rsid w:val="00803CED"/>
  </w:style>
  <w:style w:type="paragraph" w:customStyle="1" w:styleId="9C04FDB1D6E34D3DA74CA3C307C422E9">
    <w:name w:val="9C04FDB1D6E34D3DA74CA3C307C422E9"/>
    <w:rsid w:val="00803CED"/>
  </w:style>
  <w:style w:type="paragraph" w:customStyle="1" w:styleId="829C2E2DDFDB4DAEAF6B7621630AF532">
    <w:name w:val="829C2E2DDFDB4DAEAF6B7621630AF532"/>
    <w:rsid w:val="00803CED"/>
  </w:style>
  <w:style w:type="paragraph" w:customStyle="1" w:styleId="6D801DEB2FB3486DA70B70830B1499A3">
    <w:name w:val="6D801DEB2FB3486DA70B70830B1499A3"/>
    <w:rsid w:val="00803CED"/>
  </w:style>
  <w:style w:type="paragraph" w:customStyle="1" w:styleId="367A919311A442E884D1E4B487F34228">
    <w:name w:val="367A919311A442E884D1E4B487F34228"/>
    <w:rsid w:val="00803CED"/>
  </w:style>
  <w:style w:type="paragraph" w:customStyle="1" w:styleId="91873005AAD94ABAB1F90B1FA4DC84DA">
    <w:name w:val="91873005AAD94ABAB1F90B1FA4DC84DA"/>
    <w:rsid w:val="00803CED"/>
  </w:style>
  <w:style w:type="paragraph" w:customStyle="1" w:styleId="4047533184A24EA88C9303D926BF4896">
    <w:name w:val="4047533184A24EA88C9303D926BF4896"/>
    <w:rsid w:val="00803CED"/>
  </w:style>
  <w:style w:type="paragraph" w:customStyle="1" w:styleId="A0D3DF39D3D44FB8951ED17E21EDD094">
    <w:name w:val="A0D3DF39D3D44FB8951ED17E21EDD094"/>
    <w:rsid w:val="00E2014A"/>
  </w:style>
  <w:style w:type="paragraph" w:customStyle="1" w:styleId="E64EB3B3FD4E422EB9F2D19F2FB2BD22">
    <w:name w:val="E64EB3B3FD4E422EB9F2D19F2FB2BD22"/>
    <w:rsid w:val="00E2014A"/>
  </w:style>
  <w:style w:type="paragraph" w:customStyle="1" w:styleId="F603FEAA5C4D471A9274E05AF22EDE35">
    <w:name w:val="F603FEAA5C4D471A9274E05AF22EDE35"/>
    <w:rsid w:val="00E201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CD73F75-8519-47E1-B147-0BDD3016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223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bass</dc:creator>
  <cp:lastModifiedBy>andrea bass</cp:lastModifiedBy>
  <cp:revision>4</cp:revision>
  <cp:lastPrinted>2009-07-14T19:12:00Z</cp:lastPrinted>
  <dcterms:created xsi:type="dcterms:W3CDTF">2009-12-10T02:29:00Z</dcterms:created>
  <dcterms:modified xsi:type="dcterms:W3CDTF">2010-11-24T03:55:00Z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