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C41630">
        <w:tc>
          <w:tcPr>
            <w:tcW w:w="9576" w:type="dxa"/>
          </w:tcPr>
          <w:p w:rsidR="00C41630" w:rsidRPr="00296ED5" w:rsidRDefault="00296ED5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rFonts w:ascii="Arial Black" w:hAnsi="Arial Black"/>
                <w:color w:val="9FB8CD" w:themeColor="accent2"/>
                <w:sz w:val="24"/>
                <w:szCs w:val="24"/>
              </w:rPr>
            </w:pPr>
            <w:r>
              <w:rPr>
                <w:rFonts w:ascii="Arial Black" w:hAnsi="Arial Black"/>
                <w:color w:val="9FB8CD" w:themeColor="accent2"/>
                <w:sz w:val="24"/>
                <w:szCs w:val="24"/>
              </w:rPr>
              <w:t>LEON B WALKER</w:t>
            </w:r>
          </w:p>
        </w:tc>
      </w:tr>
    </w:tbl>
    <w:p w:rsidR="004A59D5" w:rsidRDefault="004A59D5">
      <w:pPr>
        <w:pStyle w:val="NoSpacing"/>
      </w:pPr>
    </w:p>
    <w:p w:rsidR="004A59D5" w:rsidRDefault="004A59D5" w:rsidP="004A59D5">
      <w:r>
        <w:br w:type="page"/>
      </w:r>
    </w:p>
    <w:p w:rsidR="004A59D5" w:rsidRDefault="004A59D5" w:rsidP="004A59D5">
      <w:r>
        <w:lastRenderedPageBreak/>
        <w:tab/>
        <w:t>LEON B WALKER</w:t>
      </w:r>
    </w:p>
    <w:p w:rsidR="004A59D5" w:rsidRDefault="004A59D5" w:rsidP="004A59D5">
      <w:r>
        <w:t>17 MELODY LANE MERIDEN CT, 06450</w:t>
      </w:r>
    </w:p>
    <w:p w:rsidR="004A59D5" w:rsidRDefault="004A59D5" w:rsidP="004A59D5">
      <w:r>
        <w:t>(203) 886-7520</w:t>
      </w:r>
    </w:p>
    <w:p w:rsidR="004A59D5" w:rsidRDefault="004A59D5" w:rsidP="004A59D5">
      <w:r>
        <w:t xml:space="preserve">                                                                         Bryant252005@Gmail.com</w:t>
      </w:r>
    </w:p>
    <w:p w:rsidR="004A59D5" w:rsidRDefault="004A59D5" w:rsidP="004A59D5"/>
    <w:p w:rsidR="004A59D5" w:rsidRDefault="004A59D5" w:rsidP="004A59D5"/>
    <w:p w:rsidR="004A59D5" w:rsidRDefault="004A59D5" w:rsidP="004A59D5"/>
    <w:p w:rsidR="004A59D5" w:rsidRDefault="004A59D5" w:rsidP="004A59D5">
      <w:r>
        <w:tab/>
      </w:r>
      <w:proofErr w:type="spellStart"/>
      <w:r>
        <w:t>Ojectives</w:t>
      </w:r>
      <w:proofErr w:type="spellEnd"/>
    </w:p>
    <w:p w:rsidR="004A59D5" w:rsidRDefault="004A59D5" w:rsidP="004A59D5">
      <w:proofErr w:type="gramStart"/>
      <w:r>
        <w:t xml:space="preserve">Fabricated heat treatment structures of stainless steel and other alloys using </w:t>
      </w:r>
      <w:proofErr w:type="spellStart"/>
      <w:r>
        <w:t>tig</w:t>
      </w:r>
      <w:proofErr w:type="spellEnd"/>
      <w:r>
        <w:t xml:space="preserve"> and </w:t>
      </w:r>
      <w:proofErr w:type="spellStart"/>
      <w:r>
        <w:t>mig</w:t>
      </w:r>
      <w:proofErr w:type="spellEnd"/>
      <w:r>
        <w:t xml:space="preserve"> welding.</w:t>
      </w:r>
      <w:proofErr w:type="gramEnd"/>
      <w:r>
        <w:t xml:space="preserve"> Assemble metal pieces to create fixtures working with various welds. </w:t>
      </w:r>
      <w:proofErr w:type="gramStart"/>
      <w:r>
        <w:t>Resolved problems in assembly and construction.</w:t>
      </w:r>
      <w:proofErr w:type="gramEnd"/>
      <w:r>
        <w:t xml:space="preserve"> Experienced in </w:t>
      </w:r>
      <w:proofErr w:type="gramStart"/>
      <w:r>
        <w:t>fabricating  for</w:t>
      </w:r>
      <w:proofErr w:type="gramEnd"/>
      <w:r>
        <w:t xml:space="preserve"> Automobile, Marine , Construction, and Defense Industries Precise, meticulous, pleasant, personable. Arc, </w:t>
      </w:r>
      <w:proofErr w:type="gramStart"/>
      <w:r>
        <w:t>Plasma ,oxy</w:t>
      </w:r>
      <w:proofErr w:type="gramEnd"/>
      <w:r>
        <w:t xml:space="preserve"> acetylene   all types of welding, Laborer, Forklift, Shear, </w:t>
      </w:r>
      <w:proofErr w:type="spellStart"/>
      <w:r>
        <w:t>Pressbrake</w:t>
      </w:r>
      <w:proofErr w:type="spellEnd"/>
      <w:r>
        <w:t xml:space="preserve"> etc.</w:t>
      </w:r>
    </w:p>
    <w:p w:rsidR="004A59D5" w:rsidRDefault="004A59D5" w:rsidP="004A59D5">
      <w:r>
        <w:t>Education</w:t>
      </w:r>
    </w:p>
    <w:p w:rsidR="004A59D5" w:rsidRDefault="004A59D5" w:rsidP="004A59D5">
      <w:r>
        <w:t>PLATT R.V.T.S</w:t>
      </w:r>
    </w:p>
    <w:p w:rsidR="004A59D5" w:rsidRDefault="004A59D5" w:rsidP="004A59D5">
      <w:proofErr w:type="spellStart"/>
      <w:r>
        <w:t>Milford</w:t>
      </w:r>
      <w:proofErr w:type="gramStart"/>
      <w:r>
        <w:t>,CT</w:t>
      </w:r>
      <w:proofErr w:type="spellEnd"/>
      <w:proofErr w:type="gramEnd"/>
    </w:p>
    <w:p w:rsidR="004A59D5" w:rsidRDefault="004A59D5" w:rsidP="004A59D5">
      <w:r>
        <w:t>Welding Certificate: 1985</w:t>
      </w:r>
    </w:p>
    <w:p w:rsidR="004A59D5" w:rsidRDefault="004A59D5" w:rsidP="004A59D5">
      <w:r>
        <w:t>DERBY HIGH SCHOOL</w:t>
      </w:r>
    </w:p>
    <w:p w:rsidR="004A59D5" w:rsidRDefault="004A59D5" w:rsidP="004A59D5">
      <w:proofErr w:type="spellStart"/>
      <w:r>
        <w:t>Derby</w:t>
      </w:r>
      <w:proofErr w:type="gramStart"/>
      <w:r>
        <w:t>,CT</w:t>
      </w:r>
      <w:proofErr w:type="spellEnd"/>
      <w:proofErr w:type="gramEnd"/>
    </w:p>
    <w:p w:rsidR="004A59D5" w:rsidRDefault="004A59D5" w:rsidP="004A59D5">
      <w:r>
        <w:t xml:space="preserve"> Course of studies: business   Graduated</w:t>
      </w:r>
      <w:proofErr w:type="gramStart"/>
      <w:r>
        <w:t>:1983</w:t>
      </w:r>
      <w:proofErr w:type="gramEnd"/>
    </w:p>
    <w:p w:rsidR="004A59D5" w:rsidRDefault="004A59D5" w:rsidP="004A59D5">
      <w:r>
        <w:t xml:space="preserve">                                                                                </w:t>
      </w:r>
    </w:p>
    <w:p w:rsidR="004A59D5" w:rsidRDefault="004A59D5" w:rsidP="004A59D5"/>
    <w:p w:rsidR="004A59D5" w:rsidRDefault="004A59D5" w:rsidP="004A59D5">
      <w:r>
        <w:t>Experience</w:t>
      </w:r>
    </w:p>
    <w:p w:rsidR="004A59D5" w:rsidRDefault="004A59D5" w:rsidP="004A59D5">
      <w:r>
        <w:t xml:space="preserve">STATE WELDING &amp; FABRICATING, Wallingford CT     </w:t>
      </w:r>
    </w:p>
    <w:p w:rsidR="004A59D5" w:rsidRDefault="004A59D5" w:rsidP="004A59D5">
      <w:r>
        <w:t></w:t>
      </w:r>
      <w:r>
        <w:tab/>
        <w:t xml:space="preserve">.  Duties: Weld/Paint- weld structural columns and beams and install stair and    </w:t>
      </w:r>
    </w:p>
    <w:p w:rsidR="004A59D5" w:rsidRDefault="004A59D5" w:rsidP="004A59D5">
      <w:proofErr w:type="gramStart"/>
      <w:r>
        <w:t>hand</w:t>
      </w:r>
      <w:proofErr w:type="gramEnd"/>
      <w:r>
        <w:t xml:space="preserve"> railings. Duration 06/2011- 10/2011   </w:t>
      </w:r>
    </w:p>
    <w:p w:rsidR="004A59D5" w:rsidRDefault="004A59D5" w:rsidP="004A59D5">
      <w:r>
        <w:lastRenderedPageBreak/>
        <w:tab/>
        <w:t>LEON B WALKER</w:t>
      </w:r>
    </w:p>
    <w:p w:rsidR="004A59D5" w:rsidRDefault="004A59D5" w:rsidP="004A59D5">
      <w:r>
        <w:tab/>
        <w:t xml:space="preserve"> </w:t>
      </w:r>
    </w:p>
    <w:p w:rsidR="004A59D5" w:rsidRDefault="004A59D5" w:rsidP="004A59D5"/>
    <w:p w:rsidR="004A59D5" w:rsidRDefault="004A59D5" w:rsidP="004A59D5">
      <w:r>
        <w:t xml:space="preserve">       </w:t>
      </w:r>
    </w:p>
    <w:p w:rsidR="004A59D5" w:rsidRDefault="004A59D5" w:rsidP="004A59D5">
      <w:r>
        <w:t xml:space="preserve">     ARIEAL LIFT, Milford CT</w:t>
      </w:r>
    </w:p>
    <w:p w:rsidR="004A59D5" w:rsidRDefault="004A59D5" w:rsidP="004A59D5">
      <w:r>
        <w:t xml:space="preserve">    Duties: Weld and fabricate lifts and platforms for utility trucks.</w:t>
      </w:r>
    </w:p>
    <w:p w:rsidR="004A59D5" w:rsidRDefault="004A59D5" w:rsidP="004A59D5">
      <w:r>
        <w:t xml:space="preserve">    Duration: 07/2007- 04/2008 </w:t>
      </w:r>
    </w:p>
    <w:p w:rsidR="004A59D5" w:rsidRDefault="004A59D5" w:rsidP="004A59D5">
      <w:r>
        <w:t xml:space="preserve"> </w:t>
      </w:r>
    </w:p>
    <w:p w:rsidR="004A59D5" w:rsidRDefault="004A59D5" w:rsidP="004A59D5"/>
    <w:p w:rsidR="004A59D5" w:rsidRDefault="004A59D5" w:rsidP="004A59D5">
      <w:r>
        <w:t>PTR-91, Farmington CT</w:t>
      </w:r>
    </w:p>
    <w:p w:rsidR="004A59D5" w:rsidRDefault="004A59D5" w:rsidP="004A59D5">
      <w:r>
        <w:t xml:space="preserve">       Duties: </w:t>
      </w:r>
      <w:proofErr w:type="spellStart"/>
      <w:r>
        <w:t>Tig</w:t>
      </w:r>
      <w:proofErr w:type="spellEnd"/>
      <w:r>
        <w:t xml:space="preserve"> weld target rifles welded front and rear sights and receivers.</w:t>
      </w:r>
    </w:p>
    <w:p w:rsidR="004A59D5" w:rsidRDefault="004A59D5" w:rsidP="004A59D5">
      <w:r>
        <w:t xml:space="preserve">     Duration</w:t>
      </w:r>
      <w:proofErr w:type="gramStart"/>
      <w:r>
        <w:t>:08</w:t>
      </w:r>
      <w:proofErr w:type="gramEnd"/>
      <w:r>
        <w:t>/2008- 02/2010</w:t>
      </w:r>
    </w:p>
    <w:p w:rsidR="004A59D5" w:rsidRDefault="004A59D5" w:rsidP="004A59D5"/>
    <w:p w:rsidR="004A59D5" w:rsidRDefault="004A59D5" w:rsidP="004A59D5"/>
    <w:p w:rsidR="004A59D5" w:rsidRDefault="004A59D5" w:rsidP="004A59D5">
      <w:r>
        <w:t xml:space="preserve">   </w:t>
      </w:r>
    </w:p>
    <w:p w:rsidR="004A59D5" w:rsidRDefault="004A59D5" w:rsidP="004A59D5">
      <w:r>
        <w:t xml:space="preserve">PERENNIAL </w:t>
      </w:r>
      <w:proofErr w:type="gramStart"/>
      <w:r>
        <w:t>CONTRACTOR ,</w:t>
      </w:r>
      <w:proofErr w:type="gramEnd"/>
      <w:r>
        <w:t xml:space="preserve"> </w:t>
      </w:r>
      <w:proofErr w:type="spellStart"/>
      <w:r>
        <w:t>Chesapeake,VA</w:t>
      </w:r>
      <w:proofErr w:type="spellEnd"/>
    </w:p>
    <w:p w:rsidR="004A59D5" w:rsidRDefault="004A59D5" w:rsidP="004A59D5">
      <w:r>
        <w:t>Duties: Temp Welder (</w:t>
      </w:r>
      <w:proofErr w:type="spellStart"/>
      <w:r>
        <w:t>Derecktor</w:t>
      </w:r>
      <w:proofErr w:type="spellEnd"/>
      <w:r>
        <w:t xml:space="preserve"> Shipyard Bridgeport, CT) marine welding on yachts structures and other welds joins and repairs</w:t>
      </w:r>
    </w:p>
    <w:p w:rsidR="004A59D5" w:rsidRDefault="004A59D5" w:rsidP="004A59D5">
      <w:r>
        <w:t xml:space="preserve">   Duration: 03/2007- 06/2007</w:t>
      </w:r>
    </w:p>
    <w:p w:rsidR="00C627D0" w:rsidRDefault="00C627D0" w:rsidP="004A59D5"/>
    <w:p w:rsidR="00C627D0" w:rsidRDefault="00C627D0" w:rsidP="004A59D5">
      <w:r>
        <w:t xml:space="preserve">                                                 Reference Available Upon Request</w:t>
      </w:r>
      <w:bookmarkStart w:id="0" w:name="_GoBack"/>
      <w:bookmarkEnd w:id="0"/>
    </w:p>
    <w:p w:rsidR="004A59D5" w:rsidRDefault="004A59D5">
      <w:pPr>
        <w:pStyle w:val="NoSpacing"/>
      </w:pPr>
    </w:p>
    <w:p w:rsidR="004A59D5" w:rsidRDefault="004A59D5">
      <w:r>
        <w:br w:type="page"/>
      </w:r>
    </w:p>
    <w:sdt>
      <w:sdtPr>
        <w:alias w:val="Resume Name"/>
        <w:tag w:val="Resume Name"/>
        <w:id w:val="2142538285"/>
        <w:placeholder>
          <w:docPart w:val="F32AC9FD986542B89338082CE4393B07"/>
        </w:placeholder>
        <w:docPartList>
          <w:docPartGallery w:val="Quick Parts"/>
          <w:docPartCategory w:val=" Resume Name"/>
        </w:docPartList>
      </w:sdtPr>
      <w:sdtEndPr/>
      <w:sdtContent>
        <w:p w:rsidR="00C41630" w:rsidRDefault="00C41630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C41630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C41630" w:rsidRDefault="00C41630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C41630" w:rsidRDefault="000B26D6">
                <w:pPr>
                  <w:pStyle w:val="PersonalName"/>
                </w:pPr>
                <w:r>
                  <w:rPr>
                    <w:rFonts w:ascii="Arial Black" w:hAnsi="Arial Black"/>
                  </w:rPr>
                  <w:t>LEON B WALKER</w:t>
                </w:r>
              </w:p>
              <w:p w:rsidR="00C41630" w:rsidRPr="000B26D6" w:rsidRDefault="000B26D6">
                <w:pPr>
                  <w:pStyle w:val="AddressText"/>
                  <w:spacing w:line="240" w:lineRule="auto"/>
                  <w:rPr>
                    <w:rFonts w:ascii="Arial Black" w:hAnsi="Arial Black"/>
                    <w:sz w:val="24"/>
                    <w:szCs w:val="24"/>
                  </w:rPr>
                </w:pPr>
                <w:r>
                  <w:rPr>
                    <w:rFonts w:ascii="Arial Black" w:hAnsi="Arial Black"/>
                    <w:sz w:val="24"/>
                    <w:szCs w:val="24"/>
                  </w:rPr>
                  <w:t>17 MELODY LANE MERIDEN CT, 06450</w:t>
                </w:r>
              </w:p>
              <w:p w:rsidR="00C41630" w:rsidRPr="000B26D6" w:rsidRDefault="000B26D6">
                <w:pPr>
                  <w:pStyle w:val="AddressText"/>
                  <w:spacing w:line="240" w:lineRule="auto"/>
                  <w:rPr>
                    <w:rFonts w:ascii="Arial Black" w:hAnsi="Arial Black"/>
                    <w:sz w:val="24"/>
                    <w:szCs w:val="24"/>
                  </w:rPr>
                </w:pPr>
                <w:r>
                  <w:rPr>
                    <w:rFonts w:ascii="Arial Black" w:hAnsi="Arial Black"/>
                    <w:sz w:val="24"/>
                    <w:szCs w:val="24"/>
                  </w:rPr>
                  <w:t>(203) 886-7520</w:t>
                </w:r>
              </w:p>
              <w:p w:rsidR="00C41630" w:rsidRPr="000D13C9" w:rsidRDefault="000B26D6" w:rsidP="000B26D6">
                <w:pPr>
                  <w:pStyle w:val="AddressText"/>
                  <w:spacing w:line="240" w:lineRule="auto"/>
                  <w:jc w:val="center"/>
                  <w:rPr>
                    <w:rFonts w:ascii="Arial Black" w:hAnsi="Arial Black"/>
                    <w:sz w:val="24"/>
                    <w:szCs w:val="24"/>
                  </w:rPr>
                </w:pPr>
                <w:r>
                  <w:t xml:space="preserve">                                                                 </w:t>
                </w:r>
                <w:r w:rsidR="000D13C9">
                  <w:t xml:space="preserve">        </w:t>
                </w:r>
                <w:r w:rsidR="000D13C9">
                  <w:rPr>
                    <w:rFonts w:ascii="Arial Black" w:hAnsi="Arial Black"/>
                    <w:sz w:val="24"/>
                    <w:szCs w:val="24"/>
                  </w:rPr>
                  <w:t>Bryant252005@Gmail.com</w:t>
                </w:r>
              </w:p>
              <w:p w:rsidR="00C41630" w:rsidRDefault="00C41630" w:rsidP="000D13C9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C41630" w:rsidRDefault="004F6D4B">
          <w:pPr>
            <w:pStyle w:val="NoSpacing"/>
          </w:pPr>
        </w:p>
      </w:sdtContent>
    </w:sdt>
    <w:p w:rsidR="00C41630" w:rsidRDefault="00C41630">
      <w:pPr>
        <w:pStyle w:val="NoSpacing"/>
      </w:pPr>
    </w:p>
    <w:tbl>
      <w:tblPr>
        <w:tblW w:w="5871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11020"/>
      </w:tblGrid>
      <w:tr w:rsidR="00C41630" w:rsidTr="00956E8E">
        <w:trPr>
          <w:trHeight w:val="3967"/>
          <w:jc w:val="center"/>
        </w:trPr>
        <w:tc>
          <w:tcPr>
            <w:tcW w:w="403" w:type="dxa"/>
            <w:shd w:val="clear" w:color="auto" w:fill="AAB0C7" w:themeFill="accent1" w:themeFillTint="99"/>
          </w:tcPr>
          <w:p w:rsidR="00C41630" w:rsidRPr="00956E8E" w:rsidRDefault="00C41630" w:rsidP="00956E8E">
            <w:pPr>
              <w:pStyle w:val="HeaderFirstPage"/>
            </w:pPr>
          </w:p>
        </w:tc>
        <w:tc>
          <w:tcPr>
            <w:tcW w:w="11020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C41630" w:rsidRPr="000D13C9" w:rsidRDefault="000D13C9">
            <w:pPr>
              <w:pStyle w:val="Section"/>
              <w:rPr>
                <w:rFonts w:ascii="Arial Black" w:hAnsi="Arial Black"/>
                <w:szCs w:val="24"/>
              </w:rPr>
            </w:pPr>
            <w:proofErr w:type="spellStart"/>
            <w:r>
              <w:rPr>
                <w:rFonts w:ascii="Arial Black" w:hAnsi="Arial Black"/>
                <w:szCs w:val="24"/>
              </w:rPr>
              <w:t>Ojectives</w:t>
            </w:r>
            <w:proofErr w:type="spellEnd"/>
          </w:p>
          <w:p w:rsidR="00C41630" w:rsidRPr="00C34BF7" w:rsidRDefault="00C34BF7">
            <w:pPr>
              <w:pStyle w:val="SubsectionText"/>
              <w:rPr>
                <w:rFonts w:ascii="Arial Black" w:hAnsi="Arial Black"/>
                <w:sz w:val="24"/>
                <w:szCs w:val="24"/>
              </w:rPr>
            </w:pPr>
            <w:r w:rsidRPr="00C34BF7">
              <w:rPr>
                <w:rFonts w:ascii="Arial Black" w:hAnsi="Arial Black"/>
                <w:sz w:val="24"/>
                <w:szCs w:val="24"/>
              </w:rPr>
              <w:t xml:space="preserve">Fabricated heat treatment structures of stainless steel and other alloys using </w:t>
            </w:r>
            <w:proofErr w:type="spellStart"/>
            <w:r w:rsidRPr="00C34BF7">
              <w:rPr>
                <w:rFonts w:ascii="Arial Black" w:hAnsi="Arial Black"/>
                <w:sz w:val="24"/>
                <w:szCs w:val="24"/>
              </w:rPr>
              <w:t>tig</w:t>
            </w:r>
            <w:proofErr w:type="spellEnd"/>
            <w:r w:rsidRPr="00C34BF7">
              <w:rPr>
                <w:rFonts w:ascii="Arial Black" w:hAnsi="Arial Black"/>
                <w:sz w:val="24"/>
                <w:szCs w:val="24"/>
              </w:rPr>
              <w:t xml:space="preserve"> and </w:t>
            </w:r>
            <w:proofErr w:type="spellStart"/>
            <w:r w:rsidRPr="00C34BF7">
              <w:rPr>
                <w:rFonts w:ascii="Arial Black" w:hAnsi="Arial Black"/>
                <w:sz w:val="24"/>
                <w:szCs w:val="24"/>
              </w:rPr>
              <w:t>mig</w:t>
            </w:r>
            <w:proofErr w:type="spellEnd"/>
            <w:r w:rsidRPr="00C34BF7">
              <w:rPr>
                <w:rFonts w:ascii="Arial Black" w:hAnsi="Arial Black"/>
                <w:sz w:val="24"/>
                <w:szCs w:val="24"/>
              </w:rPr>
              <w:t xml:space="preserve"> welding. Assemble metal pieces to create fixtures working with various welds. Resolved problems in assembly and construction. Experienced in </w:t>
            </w:r>
            <w:proofErr w:type="gramStart"/>
            <w:r w:rsidRPr="00C34BF7">
              <w:rPr>
                <w:rFonts w:ascii="Arial Black" w:hAnsi="Arial Black"/>
                <w:sz w:val="24"/>
                <w:szCs w:val="24"/>
              </w:rPr>
              <w:t>fabricating  for</w:t>
            </w:r>
            <w:proofErr w:type="gramEnd"/>
            <w:r w:rsidRPr="00C34BF7">
              <w:rPr>
                <w:rFonts w:ascii="Arial Black" w:hAnsi="Arial Black"/>
                <w:sz w:val="24"/>
                <w:szCs w:val="24"/>
              </w:rPr>
              <w:t xml:space="preserve"> Automobile, Marine , Construction, and Defense Industries Precise, meticulous, pleasant, personable. Arc, </w:t>
            </w:r>
            <w:proofErr w:type="gramStart"/>
            <w:r w:rsidRPr="00C34BF7">
              <w:rPr>
                <w:rFonts w:ascii="Arial Black" w:hAnsi="Arial Black"/>
                <w:sz w:val="24"/>
                <w:szCs w:val="24"/>
              </w:rPr>
              <w:t>Plasma ,oxy</w:t>
            </w:r>
            <w:proofErr w:type="gramEnd"/>
            <w:r w:rsidRPr="00C34BF7">
              <w:rPr>
                <w:rFonts w:ascii="Arial Black" w:hAnsi="Arial Black"/>
                <w:sz w:val="24"/>
                <w:szCs w:val="24"/>
              </w:rPr>
              <w:t xml:space="preserve"> acetylene   all types of welding, Laborer,</w:t>
            </w:r>
            <w:r w:rsidR="004F12CF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C34BF7">
              <w:rPr>
                <w:rFonts w:ascii="Arial Black" w:hAnsi="Arial Black"/>
                <w:sz w:val="24"/>
                <w:szCs w:val="24"/>
              </w:rPr>
              <w:t xml:space="preserve">Forklift, Shear, </w:t>
            </w:r>
            <w:proofErr w:type="spellStart"/>
            <w:r w:rsidRPr="00C34BF7">
              <w:rPr>
                <w:rFonts w:ascii="Arial Black" w:hAnsi="Arial Black"/>
                <w:sz w:val="24"/>
                <w:szCs w:val="24"/>
              </w:rPr>
              <w:t>Pressbrake</w:t>
            </w:r>
            <w:proofErr w:type="spellEnd"/>
            <w:r w:rsidRPr="00C34BF7">
              <w:rPr>
                <w:rFonts w:ascii="Arial Black" w:hAnsi="Arial Black"/>
                <w:sz w:val="24"/>
                <w:szCs w:val="24"/>
              </w:rPr>
              <w:t xml:space="preserve"> etc.</w:t>
            </w:r>
          </w:p>
          <w:p w:rsidR="00C41630" w:rsidRPr="007940E0" w:rsidRDefault="007940E0">
            <w:pPr>
              <w:pStyle w:val="Section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Education</w:t>
            </w:r>
          </w:p>
          <w:p w:rsidR="00C41630" w:rsidRPr="00DD6E7B" w:rsidRDefault="00DD6E7B" w:rsidP="00DD6E7B">
            <w:pPr>
              <w:pStyle w:val="Section"/>
              <w:rPr>
                <w:rStyle w:val="Emphasis"/>
                <w:rFonts w:ascii="Arial Black" w:hAnsi="Arial Black"/>
                <w:szCs w:val="24"/>
              </w:rPr>
            </w:pPr>
            <w:r>
              <w:t>PLATT</w:t>
            </w:r>
            <w:r w:rsidR="007940E0">
              <w:t xml:space="preserve"> R.V.T.S</w:t>
            </w:r>
          </w:p>
          <w:p w:rsidR="00C41630" w:rsidRPr="007940E0" w:rsidRDefault="007940E0" w:rsidP="007940E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Arial Black" w:hAnsi="Arial Black"/>
                <w:sz w:val="24"/>
                <w:szCs w:val="24"/>
              </w:rPr>
            </w:pPr>
            <w:proofErr w:type="spellStart"/>
            <w:r>
              <w:rPr>
                <w:rFonts w:ascii="Arial Black" w:hAnsi="Arial Black"/>
                <w:sz w:val="24"/>
                <w:szCs w:val="24"/>
              </w:rPr>
              <w:t>Milford,CT</w:t>
            </w:r>
            <w:proofErr w:type="spellEnd"/>
          </w:p>
          <w:p w:rsidR="00C41630" w:rsidRPr="007940E0" w:rsidRDefault="007940E0">
            <w:pPr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Welding Certificate</w:t>
            </w:r>
            <w:r w:rsidR="003777AA">
              <w:rPr>
                <w:rFonts w:ascii="Arial Black" w:hAnsi="Arial Black"/>
                <w:sz w:val="24"/>
                <w:szCs w:val="24"/>
              </w:rPr>
              <w:t>: 1985</w:t>
            </w:r>
          </w:p>
          <w:p w:rsidR="00C41630" w:rsidRPr="003777AA" w:rsidRDefault="003777AA" w:rsidP="003777AA">
            <w:pPr>
              <w:pStyle w:val="Section"/>
              <w:spacing w:after="0"/>
              <w:rPr>
                <w:b w:val="0"/>
                <w:color w:val="727CA3" w:themeColor="accent1"/>
                <w:sz w:val="18"/>
              </w:rPr>
            </w:pPr>
            <w:r>
              <w:rPr>
                <w:rFonts w:ascii="Arial Black" w:hAnsi="Arial Black"/>
              </w:rPr>
              <w:t>DERBY HIGH SCHOOL</w:t>
            </w:r>
          </w:p>
          <w:p w:rsidR="00367EA3" w:rsidRDefault="00367EA3">
            <w:pPr>
              <w:pStyle w:val="SubsectionText"/>
              <w:rPr>
                <w:rFonts w:ascii="Arial Black" w:hAnsi="Arial Black"/>
                <w:sz w:val="22"/>
                <w:szCs w:val="22"/>
              </w:rPr>
            </w:pPr>
            <w:proofErr w:type="spellStart"/>
            <w:r>
              <w:rPr>
                <w:rFonts w:ascii="Arial Black" w:hAnsi="Arial Black"/>
                <w:sz w:val="22"/>
                <w:szCs w:val="22"/>
              </w:rPr>
              <w:t>Derby,CT</w:t>
            </w:r>
            <w:proofErr w:type="spellEnd"/>
          </w:p>
          <w:p w:rsidR="00C41630" w:rsidRDefault="00367EA3">
            <w:pPr>
              <w:pStyle w:val="SubsectionText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 xml:space="preserve"> C</w:t>
            </w:r>
            <w:r w:rsidRPr="00367EA3">
              <w:rPr>
                <w:rFonts w:ascii="Arial Black" w:hAnsi="Arial Black"/>
                <w:sz w:val="22"/>
                <w:szCs w:val="22"/>
              </w:rPr>
              <w:t>ourse of studies</w:t>
            </w:r>
            <w:r>
              <w:rPr>
                <w:rFonts w:ascii="Arial Black" w:hAnsi="Arial Black"/>
                <w:sz w:val="22"/>
                <w:szCs w:val="22"/>
              </w:rPr>
              <w:t>:</w:t>
            </w:r>
            <w:r>
              <w:t xml:space="preserve"> </w:t>
            </w:r>
            <w:r w:rsidRPr="00367EA3">
              <w:rPr>
                <w:rFonts w:ascii="Arial Black" w:hAnsi="Arial Black"/>
                <w:sz w:val="22"/>
                <w:szCs w:val="22"/>
              </w:rPr>
              <w:t>business</w:t>
            </w:r>
            <w:r>
              <w:rPr>
                <w:rFonts w:ascii="Arial Black" w:hAnsi="Arial Black"/>
                <w:sz w:val="22"/>
                <w:szCs w:val="22"/>
              </w:rPr>
              <w:t xml:space="preserve">   Graduated:1983</w:t>
            </w:r>
          </w:p>
          <w:p w:rsidR="003777AA" w:rsidRPr="003777AA" w:rsidRDefault="00460BBF">
            <w:pPr>
              <w:pStyle w:val="SubsectionText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 xml:space="preserve">                                                                                </w:t>
            </w:r>
          </w:p>
          <w:p w:rsidR="003777AA" w:rsidRDefault="003777AA">
            <w:pPr>
              <w:pStyle w:val="Section"/>
            </w:pPr>
          </w:p>
          <w:p w:rsidR="00C41630" w:rsidRPr="00460BBF" w:rsidRDefault="00460BBF">
            <w:pPr>
              <w:pStyle w:val="Section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Experien</w:t>
            </w:r>
            <w:r w:rsidR="00246579">
              <w:rPr>
                <w:rFonts w:ascii="Arial Black" w:hAnsi="Arial Black"/>
              </w:rPr>
              <w:t>ce</w:t>
            </w:r>
          </w:p>
          <w:p w:rsidR="00C41630" w:rsidRPr="00246579" w:rsidRDefault="007170AD" w:rsidP="00246579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STATE WELDING &amp; FABRICATING</w:t>
            </w:r>
            <w:r w:rsidR="00246579">
              <w:rPr>
                <w:rFonts w:ascii="Arial Black" w:hAnsi="Arial Black"/>
                <w:sz w:val="24"/>
                <w:szCs w:val="24"/>
              </w:rPr>
              <w:t>, Wallingford CT</w:t>
            </w:r>
            <w:r w:rsidR="00296ED5">
              <w:rPr>
                <w:rFonts w:ascii="Arial Black" w:hAnsi="Arial Black"/>
                <w:sz w:val="24"/>
                <w:szCs w:val="24"/>
              </w:rPr>
              <w:t xml:space="preserve">  </w:t>
            </w:r>
            <w:r>
              <w:rPr>
                <w:rFonts w:ascii="Arial Black" w:hAnsi="Arial Black"/>
                <w:sz w:val="24"/>
                <w:szCs w:val="24"/>
              </w:rPr>
              <w:t xml:space="preserve">   </w:t>
            </w:r>
          </w:p>
          <w:p w:rsidR="00DD6E7B" w:rsidRPr="00956E8E" w:rsidRDefault="00DD6E7B" w:rsidP="00DD6E7B">
            <w:pPr>
              <w:pStyle w:val="ListBullet"/>
              <w:ind w:right="-319"/>
            </w:pPr>
            <w:r>
              <w:t xml:space="preserve">.  </w:t>
            </w:r>
            <w:r>
              <w:rPr>
                <w:rFonts w:ascii="Arial Black" w:hAnsi="Arial Black"/>
                <w:sz w:val="24"/>
                <w:szCs w:val="24"/>
              </w:rPr>
              <w:t xml:space="preserve">Duties: Weld/Paint- weld structural columns and beams and install stair and </w:t>
            </w:r>
            <w:r>
              <w:t xml:space="preserve">   </w:t>
            </w:r>
          </w:p>
          <w:p w:rsidR="00C41630" w:rsidRPr="00730DFE" w:rsidRDefault="00DD6E7B" w:rsidP="00DD6E7B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rFonts w:ascii="Arial Black" w:hAnsi="Arial Black"/>
                <w:sz w:val="24"/>
                <w:szCs w:val="24"/>
              </w:rPr>
            </w:pPr>
            <w:proofErr w:type="gramStart"/>
            <w:r>
              <w:rPr>
                <w:rFonts w:ascii="Arial Black" w:hAnsi="Arial Black"/>
                <w:sz w:val="24"/>
                <w:szCs w:val="24"/>
              </w:rPr>
              <w:t>hand</w:t>
            </w:r>
            <w:proofErr w:type="gramEnd"/>
            <w:r>
              <w:rPr>
                <w:rFonts w:ascii="Arial Black" w:hAnsi="Arial Black"/>
                <w:sz w:val="24"/>
                <w:szCs w:val="24"/>
              </w:rPr>
              <w:t xml:space="preserve"> railings. Duration 06/2011- 10/2011   </w:t>
            </w:r>
          </w:p>
        </w:tc>
      </w:tr>
      <w:tr w:rsidR="00460BBF" w:rsidTr="00956E8E">
        <w:trPr>
          <w:trHeight w:val="334"/>
          <w:jc w:val="center"/>
        </w:trPr>
        <w:tc>
          <w:tcPr>
            <w:tcW w:w="403" w:type="dxa"/>
            <w:shd w:val="clear" w:color="auto" w:fill="AAB0C7" w:themeFill="accent1" w:themeFillTint="99"/>
          </w:tcPr>
          <w:p w:rsidR="00460BBF" w:rsidRDefault="00460BBF">
            <w:pPr>
              <w:spacing w:after="0" w:line="240" w:lineRule="auto"/>
            </w:pPr>
          </w:p>
        </w:tc>
        <w:tc>
          <w:tcPr>
            <w:tcW w:w="11020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60BBF" w:rsidRPr="00956E8E" w:rsidRDefault="00DD6E7B">
            <w:pPr>
              <w:pStyle w:val="Section"/>
              <w:rPr>
                <w:rFonts w:ascii="Arial Black" w:hAnsi="Arial Black"/>
                <w:sz w:val="40"/>
                <w:szCs w:val="40"/>
                <w:highlight w:val="yellow"/>
              </w:rPr>
            </w:pPr>
            <w:r>
              <w:rPr>
                <w:rFonts w:ascii="Arial Black" w:hAnsi="Arial Black"/>
                <w:sz w:val="40"/>
                <w:szCs w:val="40"/>
                <w:highlight w:val="yellow"/>
              </w:rPr>
              <w:t>LEON B WALKER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576"/>
      </w:tblGrid>
      <w:tr w:rsidR="00C41630" w:rsidTr="00956E8E">
        <w:trPr>
          <w:trHeight w:val="576"/>
        </w:trPr>
        <w:tc>
          <w:tcPr>
            <w:tcW w:w="9576" w:type="dxa"/>
          </w:tcPr>
          <w:p w:rsidR="00C41630" w:rsidRPr="00241859" w:rsidRDefault="00956E8E" w:rsidP="00956E8E">
            <w:pPr>
              <w:tabs>
                <w:tab w:val="left" w:pos="1403"/>
              </w:tabs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ab/>
            </w:r>
            <w:r w:rsidR="008C0CAF">
              <w:t xml:space="preserve"> </w:t>
            </w:r>
            <w:r w:rsidR="008C0CAF">
              <w:rPr>
                <w:rFonts w:ascii="Arial Black" w:hAnsi="Arial Black"/>
                <w:sz w:val="24"/>
                <w:szCs w:val="24"/>
              </w:rPr>
              <w:t>R</w:t>
            </w:r>
            <w:r w:rsidR="008C0CAF" w:rsidRPr="008C0CAF">
              <w:rPr>
                <w:rFonts w:ascii="Arial Black" w:hAnsi="Arial Black"/>
                <w:sz w:val="24"/>
                <w:szCs w:val="24"/>
              </w:rPr>
              <w:t>eference available upon request</w:t>
            </w:r>
          </w:p>
        </w:tc>
      </w:tr>
    </w:tbl>
    <w:p w:rsidR="00C41630" w:rsidRDefault="00C41630">
      <w:pPr>
        <w:rPr>
          <w:rFonts w:ascii="Arial Black" w:hAnsi="Arial Black"/>
          <w:sz w:val="24"/>
          <w:szCs w:val="24"/>
        </w:rPr>
      </w:pPr>
    </w:p>
    <w:p w:rsidR="007170AD" w:rsidRDefault="00296E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r w:rsidR="007170AD">
        <w:rPr>
          <w:rFonts w:ascii="Arial Black" w:hAnsi="Arial Black"/>
          <w:sz w:val="24"/>
          <w:szCs w:val="24"/>
        </w:rPr>
        <w:t xml:space="preserve">   </w:t>
      </w:r>
    </w:p>
    <w:p w:rsidR="007170AD" w:rsidRDefault="007170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ARIEAL LIFT, Milford CT</w:t>
      </w:r>
    </w:p>
    <w:p w:rsidR="007170AD" w:rsidRDefault="007170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Duties: </w:t>
      </w:r>
      <w:r w:rsidR="00FA54AB">
        <w:rPr>
          <w:rFonts w:ascii="Arial Black" w:hAnsi="Arial Black"/>
          <w:sz w:val="24"/>
          <w:szCs w:val="24"/>
        </w:rPr>
        <w:t>Weld and fabricate lifts and platforms for utility trucks</w:t>
      </w:r>
      <w:r w:rsidR="005423E4">
        <w:rPr>
          <w:rFonts w:ascii="Arial Black" w:hAnsi="Arial Black"/>
          <w:sz w:val="24"/>
          <w:szCs w:val="24"/>
        </w:rPr>
        <w:t>.</w:t>
      </w:r>
    </w:p>
    <w:p w:rsidR="00FA54AB" w:rsidRDefault="00FA54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Duration:</w:t>
      </w:r>
      <w:r w:rsidR="00410BC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07</w:t>
      </w:r>
      <w:r w:rsidR="00410BCB">
        <w:rPr>
          <w:rFonts w:ascii="Arial Black" w:hAnsi="Arial Black"/>
          <w:sz w:val="24"/>
          <w:szCs w:val="24"/>
        </w:rPr>
        <w:t xml:space="preserve">/2007- 04/2008 </w:t>
      </w:r>
    </w:p>
    <w:p w:rsidR="00296ED5" w:rsidRDefault="00FA54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410BCB" w:rsidRDefault="00410BCB">
      <w:pPr>
        <w:rPr>
          <w:rFonts w:ascii="Arial Black" w:hAnsi="Arial Black"/>
          <w:sz w:val="24"/>
          <w:szCs w:val="24"/>
        </w:rPr>
      </w:pPr>
    </w:p>
    <w:p w:rsidR="00410BCB" w:rsidRPr="00410BCB" w:rsidRDefault="00410BCB" w:rsidP="00410B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PTR-91</w:t>
      </w:r>
      <w:r w:rsidR="005423E4">
        <w:rPr>
          <w:rFonts w:ascii="Arial Black" w:hAnsi="Arial Black"/>
          <w:sz w:val="24"/>
          <w:szCs w:val="24"/>
        </w:rPr>
        <w:t>, Farmington CT</w:t>
      </w:r>
    </w:p>
    <w:p w:rsidR="00410BCB" w:rsidRPr="00410BCB" w:rsidRDefault="00410BCB" w:rsidP="00410B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  <w:r w:rsidRPr="00410BCB">
        <w:rPr>
          <w:rFonts w:ascii="Arial Black" w:hAnsi="Arial Black"/>
          <w:sz w:val="24"/>
          <w:szCs w:val="24"/>
        </w:rPr>
        <w:t xml:space="preserve">    Duties: </w:t>
      </w:r>
      <w:proofErr w:type="spellStart"/>
      <w:r w:rsidRPr="00410BCB">
        <w:rPr>
          <w:rFonts w:ascii="Arial Black" w:hAnsi="Arial Black"/>
          <w:sz w:val="24"/>
          <w:szCs w:val="24"/>
        </w:rPr>
        <w:t>Tig</w:t>
      </w:r>
      <w:proofErr w:type="spellEnd"/>
      <w:r w:rsidRPr="00410BCB">
        <w:rPr>
          <w:rFonts w:ascii="Arial Black" w:hAnsi="Arial Black"/>
          <w:sz w:val="24"/>
          <w:szCs w:val="24"/>
        </w:rPr>
        <w:t xml:space="preserve"> weld target rifles welded front and rear sights and receivers.</w:t>
      </w:r>
    </w:p>
    <w:p w:rsidR="00410BCB" w:rsidRDefault="00410BCB" w:rsidP="00410BCB">
      <w:pPr>
        <w:rPr>
          <w:rFonts w:ascii="Arial Black" w:hAnsi="Arial Black"/>
          <w:sz w:val="24"/>
          <w:szCs w:val="24"/>
        </w:rPr>
      </w:pPr>
      <w:r w:rsidRPr="00410BCB">
        <w:rPr>
          <w:rFonts w:ascii="Arial Black" w:hAnsi="Arial Black"/>
          <w:sz w:val="24"/>
          <w:szCs w:val="24"/>
        </w:rPr>
        <w:t xml:space="preserve">     Duration</w:t>
      </w:r>
      <w:proofErr w:type="gramStart"/>
      <w:r w:rsidRPr="00410BCB">
        <w:rPr>
          <w:rFonts w:ascii="Arial Black" w:hAnsi="Arial Black"/>
          <w:sz w:val="24"/>
          <w:szCs w:val="24"/>
        </w:rPr>
        <w:t>:08</w:t>
      </w:r>
      <w:proofErr w:type="gramEnd"/>
      <w:r w:rsidRPr="00410BCB">
        <w:rPr>
          <w:rFonts w:ascii="Arial Black" w:hAnsi="Arial Black"/>
          <w:sz w:val="24"/>
          <w:szCs w:val="24"/>
        </w:rPr>
        <w:t>/2008- 02/2010</w:t>
      </w:r>
    </w:p>
    <w:p w:rsidR="00410BCB" w:rsidRDefault="00410BCB" w:rsidP="00410BCB">
      <w:pPr>
        <w:rPr>
          <w:rFonts w:ascii="Arial Black" w:hAnsi="Arial Black"/>
          <w:sz w:val="24"/>
          <w:szCs w:val="24"/>
        </w:rPr>
      </w:pPr>
    </w:p>
    <w:p w:rsidR="005423E4" w:rsidRDefault="005423E4" w:rsidP="00367EA3">
      <w:pPr>
        <w:rPr>
          <w:rFonts w:ascii="Arial Black" w:hAnsi="Arial Black"/>
          <w:sz w:val="24"/>
          <w:szCs w:val="24"/>
        </w:rPr>
      </w:pPr>
    </w:p>
    <w:p w:rsidR="00367EA3" w:rsidRPr="00367EA3" w:rsidRDefault="005423E4" w:rsidP="00367E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:rsidR="00367EA3" w:rsidRPr="00367EA3" w:rsidRDefault="00367EA3" w:rsidP="00367EA3">
      <w:pPr>
        <w:rPr>
          <w:rFonts w:ascii="Arial Black" w:hAnsi="Arial Black"/>
          <w:sz w:val="24"/>
          <w:szCs w:val="24"/>
        </w:rPr>
      </w:pPr>
      <w:r w:rsidRPr="00367EA3">
        <w:rPr>
          <w:rFonts w:ascii="Arial Black" w:hAnsi="Arial Black"/>
          <w:sz w:val="24"/>
          <w:szCs w:val="24"/>
        </w:rPr>
        <w:t xml:space="preserve">PERENNIAL </w:t>
      </w:r>
      <w:proofErr w:type="gramStart"/>
      <w:r w:rsidRPr="00367EA3">
        <w:rPr>
          <w:rFonts w:ascii="Arial Black" w:hAnsi="Arial Black"/>
          <w:sz w:val="24"/>
          <w:szCs w:val="24"/>
        </w:rPr>
        <w:t>CONTRACTOR ,</w:t>
      </w:r>
      <w:proofErr w:type="gramEnd"/>
      <w:r w:rsidRPr="00367EA3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367EA3">
        <w:rPr>
          <w:rFonts w:ascii="Arial Black" w:hAnsi="Arial Black"/>
          <w:sz w:val="24"/>
          <w:szCs w:val="24"/>
        </w:rPr>
        <w:t>Chesapeake,VA</w:t>
      </w:r>
      <w:proofErr w:type="spellEnd"/>
    </w:p>
    <w:p w:rsidR="005423E4" w:rsidRDefault="00367EA3" w:rsidP="00367EA3">
      <w:pPr>
        <w:rPr>
          <w:rFonts w:ascii="Arial Black" w:hAnsi="Arial Black"/>
          <w:sz w:val="24"/>
          <w:szCs w:val="24"/>
        </w:rPr>
      </w:pPr>
      <w:r w:rsidRPr="00367EA3">
        <w:rPr>
          <w:rFonts w:ascii="Arial Black" w:hAnsi="Arial Black"/>
          <w:sz w:val="24"/>
          <w:szCs w:val="24"/>
        </w:rPr>
        <w:t>Duties: Temp Welder (</w:t>
      </w:r>
      <w:proofErr w:type="spellStart"/>
      <w:r w:rsidRPr="00367EA3">
        <w:rPr>
          <w:rFonts w:ascii="Arial Black" w:hAnsi="Arial Black"/>
          <w:sz w:val="24"/>
          <w:szCs w:val="24"/>
        </w:rPr>
        <w:t>Derecktor</w:t>
      </w:r>
      <w:proofErr w:type="spellEnd"/>
      <w:r w:rsidRPr="00367EA3">
        <w:rPr>
          <w:rFonts w:ascii="Arial Black" w:hAnsi="Arial Black"/>
          <w:sz w:val="24"/>
          <w:szCs w:val="24"/>
        </w:rPr>
        <w:t xml:space="preserve"> Shipyard Bridgeport, CT) marine welding on yachts structures and other welds joins and repairs</w:t>
      </w:r>
    </w:p>
    <w:p w:rsidR="00367EA3" w:rsidRPr="00296ED5" w:rsidRDefault="00367EA3" w:rsidP="00367E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Duration: 03/2007- 06/2007</w:t>
      </w:r>
    </w:p>
    <w:sectPr w:rsidR="00367EA3" w:rsidRPr="00296ED5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D4B" w:rsidRDefault="004F6D4B">
      <w:pPr>
        <w:spacing w:after="0" w:line="240" w:lineRule="auto"/>
      </w:pPr>
      <w:r>
        <w:separator/>
      </w:r>
    </w:p>
  </w:endnote>
  <w:endnote w:type="continuationSeparator" w:id="0">
    <w:p w:rsidR="004F6D4B" w:rsidRDefault="004F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630" w:rsidRDefault="0082200D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627D0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630" w:rsidRDefault="0082200D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627D0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D4B" w:rsidRDefault="004F6D4B">
      <w:pPr>
        <w:spacing w:after="0" w:line="240" w:lineRule="auto"/>
      </w:pPr>
      <w:r>
        <w:separator/>
      </w:r>
    </w:p>
  </w:footnote>
  <w:footnote w:type="continuationSeparator" w:id="0">
    <w:p w:rsidR="004F6D4B" w:rsidRDefault="004F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630" w:rsidRDefault="00C41630">
    <w:pPr>
      <w:pStyle w:val="HeaderLef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630" w:rsidRDefault="00C41630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4C6D9A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D6"/>
    <w:rsid w:val="000B26D6"/>
    <w:rsid w:val="000D13C9"/>
    <w:rsid w:val="00241859"/>
    <w:rsid w:val="00246579"/>
    <w:rsid w:val="00296ED5"/>
    <w:rsid w:val="00367EA3"/>
    <w:rsid w:val="003777AA"/>
    <w:rsid w:val="00410BCB"/>
    <w:rsid w:val="00460BBF"/>
    <w:rsid w:val="004A4016"/>
    <w:rsid w:val="004A59D5"/>
    <w:rsid w:val="004F12CF"/>
    <w:rsid w:val="004F6D4B"/>
    <w:rsid w:val="005423E4"/>
    <w:rsid w:val="007170AD"/>
    <w:rsid w:val="00730DFE"/>
    <w:rsid w:val="007940E0"/>
    <w:rsid w:val="0082200D"/>
    <w:rsid w:val="008C0CAF"/>
    <w:rsid w:val="00956E8E"/>
    <w:rsid w:val="00B94452"/>
    <w:rsid w:val="00C34BF7"/>
    <w:rsid w:val="00C41630"/>
    <w:rsid w:val="00C627D0"/>
    <w:rsid w:val="00DD6E7B"/>
    <w:rsid w:val="00FA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2AC9FD986542B89338082CE439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28AC-A759-48FD-BF03-E7F1B3D97304}"/>
      </w:docPartPr>
      <w:docPartBody>
        <w:p w:rsidR="002A7D4C" w:rsidRDefault="008B514F">
          <w:pPr>
            <w:pStyle w:val="F32AC9FD986542B89338082CE4393B07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14F"/>
    <w:rsid w:val="002A7D4C"/>
    <w:rsid w:val="00415BC4"/>
    <w:rsid w:val="004F7880"/>
    <w:rsid w:val="008B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F32AC9FD986542B89338082CE4393B07">
    <w:name w:val="F32AC9FD986542B89338082CE4393B07"/>
  </w:style>
  <w:style w:type="paragraph" w:customStyle="1" w:styleId="EAB04B6A4D3E4636A23745EF03DF6EEE">
    <w:name w:val="EAB04B6A4D3E4636A23745EF03DF6EEE"/>
  </w:style>
  <w:style w:type="paragraph" w:customStyle="1" w:styleId="A518AD84DFC44BD3AE9A47D31E6D0021">
    <w:name w:val="A518AD84DFC44BD3AE9A47D31E6D0021"/>
  </w:style>
  <w:style w:type="paragraph" w:customStyle="1" w:styleId="1EDCF6C61F0F4CF6AD1949B7C5342B56">
    <w:name w:val="1EDCF6C61F0F4CF6AD1949B7C5342B56"/>
  </w:style>
  <w:style w:type="paragraph" w:customStyle="1" w:styleId="AE2075B3FC72405495608107463D0A20">
    <w:name w:val="AE2075B3FC72405495608107463D0A20"/>
  </w:style>
  <w:style w:type="paragraph" w:customStyle="1" w:styleId="DAD841D4D9AB4E5280FD361FFABC1409">
    <w:name w:val="DAD841D4D9AB4E5280FD361FFABC1409"/>
  </w:style>
  <w:style w:type="paragraph" w:customStyle="1" w:styleId="C1BB9C60945440368D58ACB3563572DF">
    <w:name w:val="C1BB9C60945440368D58ACB3563572DF"/>
  </w:style>
  <w:style w:type="paragraph" w:customStyle="1" w:styleId="8EFE7EAFBD0A4F0C9FFB1B7FD52B4DEB">
    <w:name w:val="8EFE7EAFBD0A4F0C9FFB1B7FD52B4DEB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D3A7EE361C1A4A7A9D472E399F1BBA7E">
    <w:name w:val="D3A7EE361C1A4A7A9D472E399F1BBA7E"/>
  </w:style>
  <w:style w:type="paragraph" w:customStyle="1" w:styleId="EF6203E2055E4400A973F6919C72F484">
    <w:name w:val="EF6203E2055E4400A973F6919C72F484"/>
  </w:style>
  <w:style w:type="paragraph" w:customStyle="1" w:styleId="247B9A726DCA46FC8FC595BF1AA44448">
    <w:name w:val="247B9A726DCA46FC8FC595BF1AA44448"/>
  </w:style>
  <w:style w:type="paragraph" w:customStyle="1" w:styleId="44790B25E99E4D3BB064FE6C6698E55C">
    <w:name w:val="44790B25E99E4D3BB064FE6C6698E55C"/>
  </w:style>
  <w:style w:type="paragraph" w:customStyle="1" w:styleId="F4806FFCE58B4262999118961CA4FA37">
    <w:name w:val="F4806FFCE58B4262999118961CA4FA37"/>
  </w:style>
  <w:style w:type="paragraph" w:customStyle="1" w:styleId="02347A39301E475DBBBC6D9C5F36E1B9">
    <w:name w:val="02347A39301E475DBBBC6D9C5F36E1B9"/>
  </w:style>
  <w:style w:type="paragraph" w:customStyle="1" w:styleId="C3A764CF454041F68BA30F45CCD9944D">
    <w:name w:val="C3A764CF454041F68BA30F45CCD9944D"/>
  </w:style>
  <w:style w:type="paragraph" w:customStyle="1" w:styleId="FECB8E4496114EA5AD9B82D01846BD6D">
    <w:name w:val="FECB8E4496114EA5AD9B82D01846BD6D"/>
  </w:style>
  <w:style w:type="paragraph" w:customStyle="1" w:styleId="5AB928A2E2854139A3085D20AF3D0590">
    <w:name w:val="5AB928A2E2854139A3085D20AF3D05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F32AC9FD986542B89338082CE4393B07">
    <w:name w:val="F32AC9FD986542B89338082CE4393B07"/>
  </w:style>
  <w:style w:type="paragraph" w:customStyle="1" w:styleId="EAB04B6A4D3E4636A23745EF03DF6EEE">
    <w:name w:val="EAB04B6A4D3E4636A23745EF03DF6EEE"/>
  </w:style>
  <w:style w:type="paragraph" w:customStyle="1" w:styleId="A518AD84DFC44BD3AE9A47D31E6D0021">
    <w:name w:val="A518AD84DFC44BD3AE9A47D31E6D0021"/>
  </w:style>
  <w:style w:type="paragraph" w:customStyle="1" w:styleId="1EDCF6C61F0F4CF6AD1949B7C5342B56">
    <w:name w:val="1EDCF6C61F0F4CF6AD1949B7C5342B56"/>
  </w:style>
  <w:style w:type="paragraph" w:customStyle="1" w:styleId="AE2075B3FC72405495608107463D0A20">
    <w:name w:val="AE2075B3FC72405495608107463D0A20"/>
  </w:style>
  <w:style w:type="paragraph" w:customStyle="1" w:styleId="DAD841D4D9AB4E5280FD361FFABC1409">
    <w:name w:val="DAD841D4D9AB4E5280FD361FFABC1409"/>
  </w:style>
  <w:style w:type="paragraph" w:customStyle="1" w:styleId="C1BB9C60945440368D58ACB3563572DF">
    <w:name w:val="C1BB9C60945440368D58ACB3563572DF"/>
  </w:style>
  <w:style w:type="paragraph" w:customStyle="1" w:styleId="8EFE7EAFBD0A4F0C9FFB1B7FD52B4DEB">
    <w:name w:val="8EFE7EAFBD0A4F0C9FFB1B7FD52B4DEB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D3A7EE361C1A4A7A9D472E399F1BBA7E">
    <w:name w:val="D3A7EE361C1A4A7A9D472E399F1BBA7E"/>
  </w:style>
  <w:style w:type="paragraph" w:customStyle="1" w:styleId="EF6203E2055E4400A973F6919C72F484">
    <w:name w:val="EF6203E2055E4400A973F6919C72F484"/>
  </w:style>
  <w:style w:type="paragraph" w:customStyle="1" w:styleId="247B9A726DCA46FC8FC595BF1AA44448">
    <w:name w:val="247B9A726DCA46FC8FC595BF1AA44448"/>
  </w:style>
  <w:style w:type="paragraph" w:customStyle="1" w:styleId="44790B25E99E4D3BB064FE6C6698E55C">
    <w:name w:val="44790B25E99E4D3BB064FE6C6698E55C"/>
  </w:style>
  <w:style w:type="paragraph" w:customStyle="1" w:styleId="F4806FFCE58B4262999118961CA4FA37">
    <w:name w:val="F4806FFCE58B4262999118961CA4FA37"/>
  </w:style>
  <w:style w:type="paragraph" w:customStyle="1" w:styleId="02347A39301E475DBBBC6D9C5F36E1B9">
    <w:name w:val="02347A39301E475DBBBC6D9C5F36E1B9"/>
  </w:style>
  <w:style w:type="paragraph" w:customStyle="1" w:styleId="C3A764CF454041F68BA30F45CCD9944D">
    <w:name w:val="C3A764CF454041F68BA30F45CCD9944D"/>
  </w:style>
  <w:style w:type="paragraph" w:customStyle="1" w:styleId="FECB8E4496114EA5AD9B82D01846BD6D">
    <w:name w:val="FECB8E4496114EA5AD9B82D01846BD6D"/>
  </w:style>
  <w:style w:type="paragraph" w:customStyle="1" w:styleId="5AB928A2E2854139A3085D20AF3D0590">
    <w:name w:val="5AB928A2E2854139A3085D20AF3D05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973888BE-01F3-4559-87B3-A636A14942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184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</dc:creator>
  <cp:lastModifiedBy>Mary</cp:lastModifiedBy>
  <cp:revision>7</cp:revision>
  <dcterms:created xsi:type="dcterms:W3CDTF">2011-10-26T02:06:00Z</dcterms:created>
  <dcterms:modified xsi:type="dcterms:W3CDTF">2011-10-28T02:39:00Z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